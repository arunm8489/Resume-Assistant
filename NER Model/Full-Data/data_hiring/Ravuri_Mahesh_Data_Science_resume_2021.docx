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pBdr>
          <w:top w:val="none" w:color="000000" w:sz="0" w:space="0"/>
          <w:left w:val="none" w:color="000000" w:sz="0" w:space="0"/>
          <w:bottom w:val="single" w:color="000001" w:sz="6" w:space="0"/>
          <w:right w:val="none" w:color="000000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center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365F91"/>
          <w:sz w:val="48"/>
          <w:szCs w:val="48"/>
          <w:u w:val="none"/>
          <w:shd w:val="clear" w:fill="auto"/>
          <w:vertAlign w:val="baseline"/>
          <w:rtl w:val="0"/>
        </w:rPr>
        <w:t>Ravuri Mahesh</w:t>
      </w:r>
    </w:p>
    <w:p>
      <w:pPr>
        <w:keepNext w:val="0"/>
        <w:keepLines w:val="0"/>
        <w:widowControl/>
        <w:pBdr>
          <w:top w:val="none" w:color="000000" w:sz="0" w:space="0"/>
          <w:left w:val="none" w:color="000000" w:sz="0" w:space="0"/>
          <w:bottom w:val="single" w:color="000001" w:sz="6" w:space="0"/>
          <w:right w:val="none" w:color="000000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center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C : 9493370443  </w:t>
      </w:r>
      <w:r>
        <w:fldChar w:fldCharType="begin"/>
      </w:r>
      <w:r>
        <w:instrText xml:space="preserve"> HYPERLINK "mailto:mahesh21918@gmail.com" \h </w:instrText>
      </w:r>
      <w:r>
        <w:fldChar w:fldCharType="separate"/>
      </w:r>
      <w:r>
        <w:rPr>
          <w:rFonts w:ascii="Calibri" w:hAnsi="Calibri" w:eastAsia="Calibri" w:cs="Calibri"/>
          <w:b w:val="0"/>
          <w:i w:val="0"/>
          <w:smallCaps w:val="0"/>
          <w:strike w:val="0"/>
          <w:color w:val="0000FF"/>
          <w:sz w:val="24"/>
          <w:szCs w:val="24"/>
          <w:u w:val="single"/>
          <w:shd w:val="clear" w:fill="auto"/>
          <w:vertAlign w:val="baseline"/>
          <w:rtl w:val="0"/>
        </w:rPr>
        <w:t xml:space="preserve">mahesh21918@gmail.com </w:t>
      </w:r>
      <w:r>
        <w:rPr>
          <w:rFonts w:ascii="Calibri" w:hAnsi="Calibri" w:eastAsia="Calibri" w:cs="Calibri"/>
          <w:b w:val="0"/>
          <w:i w:val="0"/>
          <w:smallCaps w:val="0"/>
          <w:strike w:val="0"/>
          <w:color w:val="0000FF"/>
          <w:sz w:val="24"/>
          <w:szCs w:val="24"/>
          <w:u w:val="single"/>
          <w:shd w:val="clear" w:fill="auto"/>
          <w:vertAlign w:val="baseline"/>
          <w:rtl w:val="0"/>
        </w:rPr>
        <w:fldChar w:fldCharType="end"/>
      </w: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| LinkedIN :  </w:t>
      </w: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https://in.linkedin.com/in/maheshravur</w:t>
      </w: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18"/>
          <w:szCs w:val="18"/>
          <w:u w:val="none"/>
          <w:shd w:val="clear" w:fill="auto"/>
          <w:vertAlign w:val="baseline"/>
          <w:rtl w:val="0"/>
        </w:rPr>
        <w:t>i</w:t>
      </w:r>
    </w:p>
    <w:p>
      <w:pPr>
        <w:keepNext w:val="0"/>
        <w:keepLines w:val="0"/>
        <w:widowControl/>
        <w:pBdr>
          <w:top w:val="single" w:color="FFFFFF" w:sz="6" w:space="0"/>
          <w:left w:val="single" w:color="FFFFFF" w:sz="6" w:space="0"/>
          <w:bottom w:val="single" w:color="FFFFFF" w:sz="6" w:space="2"/>
          <w:right w:val="single" w:color="FFFFFF" w:sz="6" w:space="2"/>
          <w:between w:val="none" w:color="auto" w:sz="0" w:space="0"/>
        </w:pBdr>
        <w:shd w:val="clear" w:fill="E6E6E6"/>
        <w:spacing w:before="24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Career Objective</w:t>
      </w:r>
    </w:p>
    <w:p>
      <w:pPr>
        <w:keepNext w:val="0"/>
        <w:keepLines w:val="0"/>
        <w:widowControl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auto" w:sz="0" w:space="0"/>
        </w:pBdr>
        <w:shd w:val="clear" w:fill="auto"/>
        <w:tabs>
          <w:tab w:val="left" w:pos="450"/>
        </w:tabs>
        <w:spacing w:before="60" w:after="0" w:line="240" w:lineRule="auto"/>
        <w:ind w:left="450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To get a job in a well esteemed organization where I can utilize my skills effectively for the development of organization and to enhance my skills by working together with different kinds of professionals.</w:t>
      </w:r>
    </w:p>
    <w:p>
      <w:pPr>
        <w:keepNext w:val="0"/>
        <w:keepLines w:val="0"/>
        <w:widowControl/>
        <w:pBdr>
          <w:top w:val="single" w:color="FFFFFF" w:sz="6" w:space="0"/>
          <w:left w:val="single" w:color="FFFFFF" w:sz="6" w:space="0"/>
          <w:bottom w:val="single" w:color="FFFFFF" w:sz="6" w:space="2"/>
          <w:right w:val="single" w:color="FFFFFF" w:sz="6" w:space="2"/>
          <w:between w:val="none" w:color="auto" w:sz="0" w:space="0"/>
        </w:pBdr>
        <w:shd w:val="clear" w:fill="E6E6E6"/>
        <w:spacing w:before="24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Summary</w:t>
      </w:r>
    </w:p>
    <w:p>
      <w:pPr>
        <w:keepNext w:val="0"/>
        <w:keepLines w:val="0"/>
        <w:widowControl w:val="0"/>
        <w:numPr>
          <w:ilvl w:val="0"/>
          <w:numId w:val="2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auto" w:sz="0" w:space="0"/>
        </w:pBdr>
        <w:shd w:val="clear" w:fill="auto"/>
        <w:tabs>
          <w:tab w:val="left" w:pos="841"/>
          <w:tab w:val="clear" w:pos="420"/>
        </w:tabs>
        <w:spacing w:before="69" w:after="0" w:line="240" w:lineRule="auto"/>
        <w:ind w:left="2" w:leftChars="0" w:right="0" w:rightChars="0" w:hanging="2" w:firstLineChars="0"/>
        <w:jc w:val="left"/>
        <w:rPr>
          <w:rFonts w:ascii="Verdana" w:hAnsi="Verdana" w:eastAsia="Verdana" w:cs="Verdana"/>
          <w:b w:val="0"/>
          <w:i w:val="0"/>
          <w:smallCaps w:val="0"/>
          <w:strike w:val="0"/>
          <w:color w:val="00000A"/>
          <w:sz w:val="22"/>
          <w:szCs w:val="22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A"/>
          <w:sz w:val="24"/>
          <w:szCs w:val="24"/>
          <w:u w:val="none"/>
          <w:shd w:val="clear" w:fill="auto"/>
          <w:vertAlign w:val="baseline"/>
          <w:rtl w:val="0"/>
        </w:rPr>
        <w:t>A Proactive and Enthusiastic learner possessing overall 4</w:t>
      </w:r>
      <w:r>
        <w:rPr>
          <w:rFonts w:hint="default" w:ascii="Calibri" w:hAnsi="Calibri" w:eastAsia="Calibri" w:cs="Calibri"/>
          <w:b w:val="0"/>
          <w:i w:val="0"/>
          <w:smallCaps w:val="0"/>
          <w:strike w:val="0"/>
          <w:color w:val="00000A"/>
          <w:sz w:val="24"/>
          <w:szCs w:val="24"/>
          <w:u w:val="none"/>
          <w:shd w:val="clear" w:fill="auto"/>
          <w:vertAlign w:val="baseline"/>
          <w:rtl w:val="0"/>
          <w:lang w:val="en-US"/>
        </w:rPr>
        <w:t>.5</w:t>
      </w:r>
      <w:r>
        <w:rPr>
          <w:rFonts w:ascii="Calibri" w:hAnsi="Calibri" w:eastAsia="Calibri" w:cs="Calibri"/>
          <w:b w:val="0"/>
          <w:i w:val="0"/>
          <w:smallCaps w:val="0"/>
          <w:strike w:val="0"/>
          <w:color w:val="00000A"/>
          <w:sz w:val="24"/>
          <w:szCs w:val="24"/>
          <w:u w:val="none"/>
          <w:shd w:val="clear" w:fill="auto"/>
          <w:vertAlign w:val="baseline"/>
          <w:rtl w:val="0"/>
        </w:rPr>
        <w:t xml:space="preserve"> Years of work experience.</w:t>
      </w:r>
    </w:p>
    <w:p>
      <w:pPr>
        <w:keepNext w:val="0"/>
        <w:keepLines w:val="0"/>
        <w:widowControl w:val="0"/>
        <w:numPr>
          <w:ilvl w:val="0"/>
          <w:numId w:val="2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auto" w:sz="0" w:space="0"/>
        </w:pBdr>
        <w:shd w:val="clear" w:fill="auto"/>
        <w:tabs>
          <w:tab w:val="left" w:pos="841"/>
          <w:tab w:val="clear" w:pos="420"/>
        </w:tabs>
        <w:spacing w:before="69" w:after="0" w:line="240" w:lineRule="auto"/>
        <w:ind w:left="2" w:leftChars="0" w:right="0" w:rightChars="0" w:hanging="2" w:firstLineChars="0"/>
        <w:jc w:val="left"/>
        <w:rPr>
          <w:rFonts w:ascii="Verdana" w:hAnsi="Verdana" w:eastAsia="Verdana" w:cs="Verdana"/>
          <w:b w:val="0"/>
          <w:i w:val="0"/>
          <w:smallCaps w:val="0"/>
          <w:strike w:val="0"/>
          <w:color w:val="00000A"/>
          <w:sz w:val="22"/>
          <w:szCs w:val="22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A"/>
          <w:sz w:val="24"/>
          <w:szCs w:val="24"/>
          <w:u w:val="none"/>
          <w:shd w:val="clear" w:fill="auto"/>
          <w:vertAlign w:val="baseline"/>
          <w:rtl w:val="0"/>
        </w:rPr>
        <w:t xml:space="preserve">Data Science aspirant with around 2 years of experience as Analyst and 2 </w:t>
      </w:r>
      <w:r>
        <w:rPr>
          <w:rFonts w:hint="default" w:ascii="Calibri" w:hAnsi="Calibri" w:eastAsia="Calibri" w:cs="Calibri"/>
          <w:b w:val="0"/>
          <w:i w:val="0"/>
          <w:smallCaps w:val="0"/>
          <w:strike w:val="0"/>
          <w:color w:val="00000A"/>
          <w:sz w:val="24"/>
          <w:szCs w:val="24"/>
          <w:u w:val="none"/>
          <w:shd w:val="clear" w:fill="auto"/>
          <w:vertAlign w:val="baseline"/>
          <w:rtl w:val="0"/>
          <w:lang w:val="en-US"/>
        </w:rPr>
        <w:t xml:space="preserve">.8 </w:t>
      </w:r>
      <w:r>
        <w:rPr>
          <w:rFonts w:ascii="Calibri" w:hAnsi="Calibri" w:eastAsia="Calibri" w:cs="Calibri"/>
          <w:b w:val="0"/>
          <w:i w:val="0"/>
          <w:smallCaps w:val="0"/>
          <w:strike w:val="0"/>
          <w:color w:val="00000A"/>
          <w:sz w:val="24"/>
          <w:szCs w:val="24"/>
          <w:u w:val="none"/>
          <w:shd w:val="clear" w:fill="auto"/>
          <w:vertAlign w:val="baseline"/>
          <w:rtl w:val="0"/>
        </w:rPr>
        <w:t xml:space="preserve">years of experience as </w:t>
      </w:r>
      <w:r>
        <w:rPr>
          <w:rFonts w:hint="default" w:ascii="Calibri" w:hAnsi="Calibri" w:eastAsia="Calibri" w:cs="Calibri"/>
          <w:b w:val="0"/>
          <w:i w:val="0"/>
          <w:smallCaps w:val="0"/>
          <w:strike w:val="0"/>
          <w:color w:val="00000A"/>
          <w:sz w:val="24"/>
          <w:szCs w:val="24"/>
          <w:u w:val="none"/>
          <w:shd w:val="clear" w:fill="auto"/>
          <w:vertAlign w:val="baseline"/>
          <w:rtl w:val="0"/>
          <w:lang w:val="en-US"/>
        </w:rPr>
        <w:tab/>
      </w:r>
      <w:r>
        <w:rPr>
          <w:rFonts w:ascii="Calibri" w:hAnsi="Calibri" w:eastAsia="Calibri" w:cs="Calibri"/>
          <w:b w:val="0"/>
          <w:i w:val="0"/>
          <w:smallCaps w:val="0"/>
          <w:strike w:val="0"/>
          <w:color w:val="00000A"/>
          <w:sz w:val="24"/>
          <w:szCs w:val="24"/>
          <w:u w:val="none"/>
          <w:shd w:val="clear" w:fill="auto"/>
          <w:vertAlign w:val="baseline"/>
          <w:rtl w:val="0"/>
        </w:rPr>
        <w:t xml:space="preserve">Project Specialist in Flipkart. Includes knowledge of </w:t>
      </w:r>
      <w:r>
        <w:rPr>
          <w:rFonts w:ascii="Calibri" w:hAnsi="Calibri" w:eastAsia="Calibri" w:cs="Calibri"/>
          <w:b/>
          <w:i w:val="0"/>
          <w:smallCaps w:val="0"/>
          <w:strike w:val="0"/>
          <w:color w:val="00000A"/>
          <w:sz w:val="24"/>
          <w:szCs w:val="24"/>
          <w:u w:val="none"/>
          <w:shd w:val="clear" w:fill="auto"/>
          <w:vertAlign w:val="baseline"/>
          <w:rtl w:val="0"/>
        </w:rPr>
        <w:t xml:space="preserve">Excel, R, </w:t>
      </w:r>
      <w:r>
        <w:rPr>
          <w:rFonts w:hint="default" w:ascii="Calibri" w:hAnsi="Calibri" w:eastAsia="Calibri" w:cs="Calibri"/>
          <w:b/>
          <w:i w:val="0"/>
          <w:smallCaps w:val="0"/>
          <w:strike w:val="0"/>
          <w:color w:val="00000A"/>
          <w:sz w:val="24"/>
          <w:szCs w:val="24"/>
          <w:u w:val="none"/>
          <w:shd w:val="clear" w:fill="auto"/>
          <w:vertAlign w:val="baseline"/>
          <w:rtl w:val="0"/>
          <w:lang w:val="en-US"/>
        </w:rPr>
        <w:t xml:space="preserve">Python, </w:t>
      </w:r>
      <w:r>
        <w:rPr>
          <w:rFonts w:ascii="Calibri" w:hAnsi="Calibri" w:eastAsia="Calibri" w:cs="Calibri"/>
          <w:b/>
          <w:i w:val="0"/>
          <w:smallCaps w:val="0"/>
          <w:strike w:val="0"/>
          <w:color w:val="00000A"/>
          <w:sz w:val="24"/>
          <w:szCs w:val="24"/>
          <w:u w:val="none"/>
          <w:shd w:val="clear" w:fill="auto"/>
          <w:vertAlign w:val="baseline"/>
          <w:rtl w:val="0"/>
        </w:rPr>
        <w:t>SQL,  &amp; Machine learning models</w:t>
      </w:r>
      <w:r>
        <w:rPr>
          <w:rFonts w:hint="default" w:ascii="Calibri" w:hAnsi="Calibri" w:eastAsia="Calibri" w:cs="Calibri"/>
          <w:b/>
          <w:i w:val="0"/>
          <w:smallCaps w:val="0"/>
          <w:strike w:val="0"/>
          <w:color w:val="00000A"/>
          <w:sz w:val="24"/>
          <w:szCs w:val="24"/>
          <w:u w:val="none"/>
          <w:shd w:val="clear" w:fill="auto"/>
          <w:vertAlign w:val="baseline"/>
          <w:rtl w:val="0"/>
          <w:lang w:val="en-US"/>
        </w:rPr>
        <w:t>.</w:t>
      </w:r>
      <w:r>
        <w:rPr>
          <w:rFonts w:hint="default" w:ascii="Calibri" w:hAnsi="Calibri" w:eastAsia="Calibri" w:cs="Calibri"/>
          <w:b/>
          <w:i w:val="0"/>
          <w:smallCaps w:val="0"/>
          <w:strike w:val="0"/>
          <w:color w:val="00000A"/>
          <w:sz w:val="24"/>
          <w:szCs w:val="24"/>
          <w:u w:val="none"/>
          <w:shd w:val="clear" w:fill="auto"/>
          <w:vertAlign w:val="baseline"/>
          <w:rtl w:val="0"/>
          <w:lang w:val="en-US"/>
        </w:rPr>
        <w:tab/>
      </w:r>
      <w:r>
        <w:rPr>
          <w:rFonts w:ascii="Calibri" w:hAnsi="Calibri" w:eastAsia="Calibri" w:cs="Calibri"/>
          <w:b w:val="0"/>
          <w:i w:val="0"/>
          <w:smallCaps w:val="0"/>
          <w:strike w:val="0"/>
          <w:color w:val="00000A"/>
          <w:sz w:val="24"/>
          <w:szCs w:val="24"/>
          <w:u w:val="none"/>
          <w:shd w:val="clear" w:fill="auto"/>
          <w:vertAlign w:val="baseline"/>
          <w:rtl w:val="0"/>
        </w:rPr>
        <w:t xml:space="preserve">Experienced </w:t>
      </w:r>
      <w:r>
        <w:rPr>
          <w:rFonts w:hint="default" w:ascii="Calibri" w:hAnsi="Calibri" w:eastAsia="Calibri" w:cs="Calibri"/>
          <w:b w:val="0"/>
          <w:i w:val="0"/>
          <w:smallCaps w:val="0"/>
          <w:strike w:val="0"/>
          <w:color w:val="00000A"/>
          <w:sz w:val="24"/>
          <w:szCs w:val="24"/>
          <w:u w:val="none"/>
          <w:shd w:val="clear" w:fill="auto"/>
          <w:vertAlign w:val="baseline"/>
          <w:rtl w:val="0"/>
          <w:lang w:val="en-US"/>
        </w:rPr>
        <w:tab/>
      </w:r>
      <w:r>
        <w:rPr>
          <w:rFonts w:ascii="Calibri" w:hAnsi="Calibri" w:eastAsia="Calibri" w:cs="Calibri"/>
          <w:b w:val="0"/>
          <w:i w:val="0"/>
          <w:smallCaps w:val="0"/>
          <w:strike w:val="0"/>
          <w:color w:val="00000A"/>
          <w:sz w:val="24"/>
          <w:szCs w:val="24"/>
          <w:u w:val="none"/>
          <w:shd w:val="clear" w:fill="auto"/>
          <w:vertAlign w:val="baseline"/>
          <w:rtl w:val="0"/>
        </w:rPr>
        <w:t xml:space="preserve">with </w:t>
      </w:r>
      <w:r>
        <w:rPr>
          <w:rFonts w:ascii="Calibri" w:hAnsi="Calibri" w:eastAsia="Calibri" w:cs="Calibri"/>
          <w:b/>
          <w:bCs/>
          <w:i w:val="0"/>
          <w:smallCaps w:val="0"/>
          <w:strike w:val="0"/>
          <w:color w:val="00000A"/>
          <w:sz w:val="24"/>
          <w:szCs w:val="24"/>
          <w:u w:val="none"/>
          <w:shd w:val="clear" w:fill="auto"/>
          <w:vertAlign w:val="baseline"/>
          <w:rtl w:val="0"/>
        </w:rPr>
        <w:t>Business Analysis, Statistical modelling, Report analysis, Client handling</w:t>
      </w:r>
      <w:r>
        <w:rPr>
          <w:rFonts w:ascii="Calibri" w:hAnsi="Calibri" w:eastAsia="Calibri" w:cs="Calibri"/>
          <w:b w:val="0"/>
          <w:i w:val="0"/>
          <w:smallCaps w:val="0"/>
          <w:strike w:val="0"/>
          <w:color w:val="00000A"/>
          <w:sz w:val="24"/>
          <w:szCs w:val="24"/>
          <w:u w:val="none"/>
          <w:shd w:val="clear" w:fill="auto"/>
          <w:vertAlign w:val="baseline"/>
          <w:rtl w:val="0"/>
        </w:rPr>
        <w:t xml:space="preserve"> &amp; Business </w:t>
      </w:r>
      <w:r>
        <w:rPr>
          <w:rFonts w:hint="default" w:ascii="Calibri" w:hAnsi="Calibri" w:eastAsia="Calibri" w:cs="Calibri"/>
          <w:b w:val="0"/>
          <w:i w:val="0"/>
          <w:smallCaps w:val="0"/>
          <w:strike w:val="0"/>
          <w:color w:val="00000A"/>
          <w:sz w:val="24"/>
          <w:szCs w:val="24"/>
          <w:u w:val="none"/>
          <w:shd w:val="clear" w:fill="auto"/>
          <w:vertAlign w:val="baseline"/>
          <w:rtl w:val="0"/>
          <w:lang w:val="en-US"/>
        </w:rPr>
        <w:tab/>
      </w:r>
      <w:r>
        <w:rPr>
          <w:rFonts w:ascii="Calibri" w:hAnsi="Calibri" w:eastAsia="Calibri" w:cs="Calibri"/>
          <w:b w:val="0"/>
          <w:i w:val="0"/>
          <w:smallCaps w:val="0"/>
          <w:strike w:val="0"/>
          <w:color w:val="00000A"/>
          <w:sz w:val="24"/>
          <w:szCs w:val="24"/>
          <w:u w:val="none"/>
          <w:shd w:val="clear" w:fill="auto"/>
          <w:vertAlign w:val="baseline"/>
          <w:rtl w:val="0"/>
        </w:rPr>
        <w:t xml:space="preserve">requirement </w:t>
      </w:r>
      <w:r>
        <w:rPr>
          <w:rFonts w:hint="default" w:ascii="Calibri" w:hAnsi="Calibri" w:eastAsia="Calibri" w:cs="Calibri"/>
          <w:b w:val="0"/>
          <w:i w:val="0"/>
          <w:smallCaps w:val="0"/>
          <w:strike w:val="0"/>
          <w:color w:val="00000A"/>
          <w:sz w:val="24"/>
          <w:szCs w:val="24"/>
          <w:u w:val="none"/>
          <w:shd w:val="clear" w:fill="auto"/>
          <w:vertAlign w:val="baseline"/>
          <w:rtl w:val="0"/>
          <w:lang w:val="en-US"/>
        </w:rPr>
        <w:tab/>
      </w:r>
      <w:r>
        <w:rPr>
          <w:rFonts w:ascii="Calibri" w:hAnsi="Calibri" w:eastAsia="Calibri" w:cs="Calibri"/>
          <w:b w:val="0"/>
          <w:i w:val="0"/>
          <w:smallCaps w:val="0"/>
          <w:strike w:val="0"/>
          <w:color w:val="00000A"/>
          <w:sz w:val="24"/>
          <w:szCs w:val="24"/>
          <w:u w:val="none"/>
          <w:shd w:val="clear" w:fill="auto"/>
          <w:vertAlign w:val="baseline"/>
          <w:rtl w:val="0"/>
        </w:rPr>
        <w:t>gathering.</w:t>
      </w:r>
    </w:p>
    <w:p>
      <w:pPr>
        <w:keepNext w:val="0"/>
        <w:keepLines w:val="0"/>
        <w:widowControl w:val="0"/>
        <w:numPr>
          <w:ilvl w:val="0"/>
          <w:numId w:val="2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auto" w:sz="0" w:space="0"/>
        </w:pBdr>
        <w:shd w:val="clear" w:fill="auto"/>
        <w:tabs>
          <w:tab w:val="left" w:pos="840"/>
          <w:tab w:val="left" w:pos="841"/>
          <w:tab w:val="clear" w:pos="420"/>
        </w:tabs>
        <w:spacing w:before="0" w:after="0" w:line="276" w:lineRule="auto"/>
        <w:ind w:left="2" w:leftChars="0" w:right="958" w:rightChars="0" w:hanging="2" w:firstLineChars="0"/>
        <w:jc w:val="left"/>
        <w:rPr>
          <w:rFonts w:ascii="Verdana" w:hAnsi="Verdana" w:eastAsia="Verdana" w:cs="Verdana"/>
          <w:b w:val="0"/>
          <w:i w:val="0"/>
          <w:smallCaps w:val="0"/>
          <w:strike w:val="0"/>
          <w:color w:val="00000A"/>
          <w:sz w:val="22"/>
          <w:szCs w:val="22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A"/>
          <w:sz w:val="24"/>
          <w:szCs w:val="24"/>
          <w:u w:val="none"/>
          <w:shd w:val="clear" w:fill="auto"/>
          <w:vertAlign w:val="baseline"/>
          <w:rtl w:val="0"/>
        </w:rPr>
        <w:t xml:space="preserve">Achieved data analysis &amp; report generations of affiliate marketing department. Awarded </w:t>
      </w:r>
      <w:r>
        <w:rPr>
          <w:rFonts w:hint="default" w:ascii="Calibri" w:hAnsi="Calibri" w:eastAsia="Calibri" w:cs="Calibri"/>
          <w:b w:val="0"/>
          <w:i w:val="0"/>
          <w:smallCaps w:val="0"/>
          <w:strike w:val="0"/>
          <w:color w:val="00000A"/>
          <w:sz w:val="24"/>
          <w:szCs w:val="24"/>
          <w:u w:val="none"/>
          <w:shd w:val="clear" w:fill="auto"/>
          <w:vertAlign w:val="baseline"/>
          <w:rtl w:val="0"/>
          <w:lang w:val="en-US"/>
        </w:rPr>
        <w:tab/>
      </w:r>
      <w:r>
        <w:rPr>
          <w:rFonts w:ascii="Calibri" w:hAnsi="Calibri" w:eastAsia="Calibri" w:cs="Calibri"/>
          <w:b w:val="0"/>
          <w:i w:val="0"/>
          <w:smallCaps w:val="0"/>
          <w:strike w:val="0"/>
          <w:color w:val="00000A"/>
          <w:sz w:val="24"/>
          <w:szCs w:val="24"/>
          <w:u w:val="none"/>
          <w:shd w:val="clear" w:fill="auto"/>
          <w:vertAlign w:val="baseline"/>
          <w:rtl w:val="0"/>
        </w:rPr>
        <w:t xml:space="preserve">Excellence in Business requirement gathering and influenced revenue up to 4% by streamlining </w:t>
      </w:r>
      <w:r>
        <w:rPr>
          <w:rFonts w:hint="default" w:ascii="Calibri" w:hAnsi="Calibri" w:eastAsia="Calibri" w:cs="Calibri"/>
          <w:b w:val="0"/>
          <w:i w:val="0"/>
          <w:smallCaps w:val="0"/>
          <w:strike w:val="0"/>
          <w:color w:val="00000A"/>
          <w:sz w:val="24"/>
          <w:szCs w:val="24"/>
          <w:u w:val="none"/>
          <w:shd w:val="clear" w:fill="auto"/>
          <w:vertAlign w:val="baseline"/>
          <w:rtl w:val="0"/>
          <w:lang w:val="en-US"/>
        </w:rPr>
        <w:tab/>
      </w:r>
      <w:r>
        <w:rPr>
          <w:rFonts w:ascii="Calibri" w:hAnsi="Calibri" w:eastAsia="Calibri" w:cs="Calibri"/>
          <w:b w:val="0"/>
          <w:i w:val="0"/>
          <w:smallCaps w:val="0"/>
          <w:strike w:val="0"/>
          <w:color w:val="00000A"/>
          <w:sz w:val="24"/>
          <w:szCs w:val="24"/>
          <w:u w:val="none"/>
          <w:shd w:val="clear" w:fill="auto"/>
          <w:vertAlign w:val="baseline"/>
          <w:rtl w:val="0"/>
        </w:rPr>
        <w:t>processes.</w:t>
      </w:r>
    </w:p>
    <w:p>
      <w:pPr>
        <w:keepNext w:val="0"/>
        <w:keepLines w:val="0"/>
        <w:widowControl w:val="0"/>
        <w:numPr>
          <w:ilvl w:val="0"/>
          <w:numId w:val="2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auto" w:sz="0" w:space="0"/>
        </w:pBdr>
        <w:shd w:val="clear" w:fill="auto"/>
        <w:tabs>
          <w:tab w:val="left" w:pos="840"/>
          <w:tab w:val="left" w:pos="841"/>
          <w:tab w:val="clear" w:pos="420"/>
        </w:tabs>
        <w:spacing w:before="0" w:after="0" w:line="240" w:lineRule="auto"/>
        <w:ind w:left="2" w:leftChars="0" w:right="0" w:rightChars="0" w:hanging="2" w:firstLineChars="0"/>
        <w:jc w:val="left"/>
        <w:rPr>
          <w:rFonts w:ascii="Verdana" w:hAnsi="Verdana" w:eastAsia="Verdana" w:cs="Verdana"/>
          <w:b w:val="0"/>
          <w:i w:val="0"/>
          <w:smallCaps w:val="0"/>
          <w:strike w:val="0"/>
          <w:color w:val="00000A"/>
          <w:sz w:val="22"/>
          <w:szCs w:val="22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A"/>
          <w:sz w:val="24"/>
          <w:szCs w:val="24"/>
          <w:u w:val="none"/>
          <w:shd w:val="clear" w:fill="auto"/>
          <w:vertAlign w:val="baseline"/>
          <w:rtl w:val="0"/>
        </w:rPr>
        <w:t xml:space="preserve">Equipped with </w:t>
      </w:r>
      <w:r>
        <w:rPr>
          <w:rFonts w:ascii="Calibri" w:hAnsi="Calibri" w:eastAsia="Calibri" w:cs="Calibri"/>
          <w:b/>
          <w:bCs/>
          <w:i w:val="0"/>
          <w:smallCaps w:val="0"/>
          <w:strike w:val="0"/>
          <w:color w:val="00000A"/>
          <w:sz w:val="24"/>
          <w:szCs w:val="24"/>
          <w:u w:val="none"/>
          <w:shd w:val="clear" w:fill="auto"/>
          <w:vertAlign w:val="baseline"/>
          <w:rtl w:val="0"/>
        </w:rPr>
        <w:t>NLP, Numpy, Matplotlib, Pandas, Scikit,</w:t>
      </w:r>
      <w:r>
        <w:rPr>
          <w:rFonts w:ascii="Calibri" w:hAnsi="Calibri" w:eastAsia="Calibri" w:cs="Calibri"/>
          <w:b w:val="0"/>
          <w:i w:val="0"/>
          <w:smallCaps w:val="0"/>
          <w:strike w:val="0"/>
          <w:color w:val="00000A"/>
          <w:sz w:val="24"/>
          <w:szCs w:val="24"/>
          <w:u w:val="none"/>
          <w:shd w:val="clear" w:fill="auto"/>
          <w:vertAlign w:val="baseline"/>
          <w:rtl w:val="0"/>
        </w:rPr>
        <w:t xml:space="preserve"> Deep Networking algorithms like </w:t>
      </w:r>
      <w:r>
        <w:rPr>
          <w:rFonts w:ascii="Calibri" w:hAnsi="Calibri" w:eastAsia="Calibri" w:cs="Calibri"/>
          <w:b/>
          <w:bCs/>
          <w:i w:val="0"/>
          <w:smallCaps w:val="0"/>
          <w:strike w:val="0"/>
          <w:color w:val="00000A"/>
          <w:sz w:val="24"/>
          <w:szCs w:val="24"/>
          <w:u w:val="none"/>
          <w:shd w:val="clear" w:fill="auto"/>
          <w:vertAlign w:val="baseline"/>
          <w:rtl w:val="0"/>
        </w:rPr>
        <w:t xml:space="preserve">ANN, CNN, </w:t>
      </w:r>
      <w:r>
        <w:rPr>
          <w:rFonts w:hint="default" w:ascii="Calibri" w:hAnsi="Calibri" w:eastAsia="Calibri" w:cs="Calibri"/>
          <w:b/>
          <w:bCs/>
          <w:i w:val="0"/>
          <w:smallCaps w:val="0"/>
          <w:strike w:val="0"/>
          <w:color w:val="00000A"/>
          <w:sz w:val="24"/>
          <w:szCs w:val="24"/>
          <w:u w:val="none"/>
          <w:shd w:val="clear" w:fill="auto"/>
          <w:vertAlign w:val="baseline"/>
          <w:rtl w:val="0"/>
          <w:lang w:val="en-US"/>
        </w:rPr>
        <w:tab/>
      </w:r>
      <w:r>
        <w:rPr>
          <w:rFonts w:ascii="Calibri" w:hAnsi="Calibri" w:eastAsia="Calibri" w:cs="Calibri"/>
          <w:b/>
          <w:bCs/>
          <w:i w:val="0"/>
          <w:smallCaps w:val="0"/>
          <w:strike w:val="0"/>
          <w:color w:val="00000A"/>
          <w:sz w:val="24"/>
          <w:szCs w:val="24"/>
          <w:u w:val="none"/>
          <w:shd w:val="clear" w:fill="auto"/>
          <w:vertAlign w:val="baseline"/>
          <w:rtl w:val="0"/>
        </w:rPr>
        <w:t>RNN.</w:t>
      </w:r>
    </w:p>
    <w:p>
      <w:pPr>
        <w:keepNext w:val="0"/>
        <w:keepLines w:val="0"/>
        <w:widowControl w:val="0"/>
        <w:numPr>
          <w:ilvl w:val="0"/>
          <w:numId w:val="2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auto" w:sz="0" w:space="0"/>
        </w:pBdr>
        <w:shd w:val="clear" w:fill="auto"/>
        <w:tabs>
          <w:tab w:val="left" w:pos="840"/>
          <w:tab w:val="left" w:pos="841"/>
          <w:tab w:val="clear" w:pos="420"/>
        </w:tabs>
        <w:spacing w:before="0" w:after="0" w:line="240" w:lineRule="auto"/>
        <w:ind w:left="2" w:leftChars="0" w:right="0" w:rightChars="0" w:hanging="2" w:firstLineChars="0"/>
        <w:jc w:val="left"/>
        <w:rPr>
          <w:rFonts w:ascii="Verdana" w:hAnsi="Verdana" w:eastAsia="Verdana" w:cs="Verdana"/>
          <w:b w:val="0"/>
          <w:i w:val="0"/>
          <w:smallCaps w:val="0"/>
          <w:strike w:val="0"/>
          <w:color w:val="00000A"/>
          <w:sz w:val="22"/>
          <w:szCs w:val="22"/>
          <w:u w:val="none"/>
          <w:shd w:val="clear" w:fill="auto"/>
          <w:vertAlign w:val="baseline"/>
        </w:rPr>
      </w:pPr>
      <w:r>
        <w:rPr>
          <w:rFonts w:hint="default" w:ascii="Calibri" w:hAnsi="Calibri" w:eastAsia="Calibri" w:cs="Calibri"/>
          <w:b w:val="0"/>
          <w:i w:val="0"/>
          <w:smallCaps w:val="0"/>
          <w:strike w:val="0"/>
          <w:color w:val="00000A"/>
          <w:sz w:val="24"/>
          <w:szCs w:val="24"/>
          <w:u w:val="none"/>
          <w:shd w:val="clear" w:fill="auto"/>
          <w:vertAlign w:val="baseline"/>
          <w:rtl w:val="0"/>
          <w:lang w:val="en-US"/>
        </w:rPr>
        <w:t xml:space="preserve">Knowledge on </w:t>
      </w:r>
      <w:r>
        <w:rPr>
          <w:rFonts w:ascii="Calibri" w:hAnsi="Calibri" w:eastAsia="Calibri" w:cs="Calibri"/>
          <w:b w:val="0"/>
          <w:i w:val="0"/>
          <w:smallCaps w:val="0"/>
          <w:strike w:val="0"/>
          <w:color w:val="00000A"/>
          <w:sz w:val="24"/>
          <w:szCs w:val="24"/>
          <w:u w:val="none"/>
          <w:shd w:val="clear" w:fill="auto"/>
          <w:vertAlign w:val="baseline"/>
          <w:rtl w:val="0"/>
        </w:rPr>
        <w:t>Big Data Hadoop, HDFS &amp; MapReduce architecture, Hive, Pig &amp;   Sqoop.</w:t>
      </w:r>
    </w:p>
    <w:p>
      <w:pPr>
        <w:keepNext w:val="0"/>
        <w:keepLines w:val="0"/>
        <w:widowControl/>
        <w:numPr>
          <w:ilvl w:val="0"/>
          <w:numId w:val="2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auto" w:sz="0" w:space="0"/>
        </w:pBdr>
        <w:shd w:val="clear" w:fill="auto"/>
        <w:tabs>
          <w:tab w:val="left" w:pos="450"/>
          <w:tab w:val="clear" w:pos="420"/>
        </w:tabs>
        <w:spacing w:before="60" w:after="0" w:line="240" w:lineRule="auto"/>
        <w:ind w:left="2" w:leftChars="0" w:right="0" w:rightChars="0" w:hanging="2" w:firstLineChars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hint="default"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US"/>
        </w:rPr>
        <w:t xml:space="preserve">       </w:t>
      </w: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Have been involved in the development and upgrading of analytical techniques and database systems. </w:t>
      </w:r>
      <w:r>
        <w:rPr>
          <w:rFonts w:hint="default"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US"/>
        </w:rPr>
        <w:t xml:space="preserve">   </w:t>
      </w:r>
      <w:r>
        <w:rPr>
          <w:rFonts w:hint="default"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US"/>
        </w:rPr>
        <w:tab/>
        <w:t xml:space="preserve">        </w:t>
      </w: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Able to play a key role in analyzing problems and coming up with creative Business solutions.</w:t>
      </w:r>
    </w:p>
    <w:p>
      <w:pPr>
        <w:keepNext w:val="0"/>
        <w:keepLines w:val="0"/>
        <w:widowControl w:val="0"/>
        <w:numPr>
          <w:ilvl w:val="0"/>
          <w:numId w:val="2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auto" w:sz="0" w:space="0"/>
        </w:pBdr>
        <w:shd w:val="clear" w:fill="auto"/>
        <w:tabs>
          <w:tab w:val="left" w:pos="450"/>
          <w:tab w:val="clear" w:pos="420"/>
        </w:tabs>
        <w:spacing w:before="60" w:after="0" w:line="240" w:lineRule="auto"/>
        <w:ind w:left="2" w:leftChars="0" w:right="0" w:rightChars="0" w:hanging="2" w:firstLineChars="0"/>
        <w:jc w:val="left"/>
        <w:rPr>
          <w:rFonts w:ascii="Verdana" w:hAnsi="Verdana" w:eastAsia="Verdana" w:cs="Verdana"/>
          <w:b w:val="0"/>
          <w:i w:val="0"/>
          <w:smallCaps w:val="0"/>
          <w:strike w:val="0"/>
          <w:color w:val="00000A"/>
          <w:sz w:val="22"/>
          <w:szCs w:val="22"/>
          <w:u w:val="none"/>
          <w:shd w:val="clear" w:fill="auto"/>
          <w:vertAlign w:val="baseline"/>
        </w:rPr>
      </w:pPr>
      <w:r>
        <w:rPr>
          <w:rFonts w:hint="default" w:ascii="Calibri" w:hAnsi="Calibri" w:eastAsia="Calibri" w:cs="Calibri"/>
          <w:b w:val="0"/>
          <w:i w:val="0"/>
          <w:smallCaps w:val="0"/>
          <w:strike w:val="0"/>
          <w:color w:val="00000A"/>
          <w:sz w:val="24"/>
          <w:szCs w:val="24"/>
          <w:u w:val="none"/>
          <w:shd w:val="clear" w:fill="auto"/>
          <w:vertAlign w:val="baseline"/>
          <w:rtl w:val="0"/>
          <w:lang w:val="en-US"/>
        </w:rPr>
        <w:t xml:space="preserve">       </w:t>
      </w:r>
      <w:r>
        <w:rPr>
          <w:rFonts w:ascii="Calibri" w:hAnsi="Calibri" w:eastAsia="Calibri" w:cs="Calibri"/>
          <w:b w:val="0"/>
          <w:i w:val="0"/>
          <w:smallCaps w:val="0"/>
          <w:strike w:val="0"/>
          <w:color w:val="00000A"/>
          <w:sz w:val="24"/>
          <w:szCs w:val="24"/>
          <w:u w:val="none"/>
          <w:shd w:val="clear" w:fill="auto"/>
          <w:vertAlign w:val="baseline"/>
          <w:rtl w:val="0"/>
        </w:rPr>
        <w:t xml:space="preserve">Practical exposure to Machine Learning, Deep Learning, Artificial Intelligence and Passionate about Data </w:t>
      </w:r>
      <w:r>
        <w:rPr>
          <w:rFonts w:hint="default" w:ascii="Calibri" w:hAnsi="Calibri" w:eastAsia="Calibri" w:cs="Calibri"/>
          <w:b w:val="0"/>
          <w:i w:val="0"/>
          <w:smallCaps w:val="0"/>
          <w:strike w:val="0"/>
          <w:color w:val="00000A"/>
          <w:sz w:val="24"/>
          <w:szCs w:val="24"/>
          <w:u w:val="none"/>
          <w:shd w:val="clear" w:fill="auto"/>
          <w:vertAlign w:val="baseline"/>
          <w:rtl w:val="0"/>
          <w:lang w:val="en-US"/>
        </w:rPr>
        <w:tab/>
        <w:t xml:space="preserve">       </w:t>
      </w:r>
      <w:bookmarkStart w:id="2" w:name="_GoBack"/>
      <w:bookmarkEnd w:id="2"/>
      <w:r>
        <w:rPr>
          <w:rFonts w:ascii="Calibri" w:hAnsi="Calibri" w:eastAsia="Calibri" w:cs="Calibri"/>
          <w:b w:val="0"/>
          <w:i w:val="0"/>
          <w:smallCaps w:val="0"/>
          <w:strike w:val="0"/>
          <w:color w:val="00000A"/>
          <w:sz w:val="24"/>
          <w:szCs w:val="24"/>
          <w:u w:val="none"/>
          <w:shd w:val="clear" w:fill="auto"/>
          <w:vertAlign w:val="baseline"/>
          <w:rtl w:val="0"/>
        </w:rPr>
        <w:t xml:space="preserve">Science/Analytics, Web Framework, looking </w:t>
      </w:r>
      <w:r>
        <w:rPr>
          <w:rFonts w:ascii="Calibri" w:hAnsi="Calibri" w:eastAsia="Calibri" w:cs="Calibri"/>
          <w:color w:val="00000A"/>
          <w:rtl w:val="0"/>
        </w:rPr>
        <w:t>for a role</w:t>
      </w:r>
      <w:r>
        <w:rPr>
          <w:rFonts w:ascii="Calibri" w:hAnsi="Calibri" w:eastAsia="Calibri" w:cs="Calibri"/>
          <w:b w:val="0"/>
          <w:i w:val="0"/>
          <w:smallCaps w:val="0"/>
          <w:strike w:val="0"/>
          <w:color w:val="00000A"/>
          <w:sz w:val="24"/>
          <w:szCs w:val="24"/>
          <w:u w:val="none"/>
          <w:shd w:val="clear" w:fill="auto"/>
          <w:vertAlign w:val="baseline"/>
          <w:rtl w:val="0"/>
        </w:rPr>
        <w:t xml:space="preserve"> in an organization to pursue career in the same.</w:t>
      </w:r>
    </w:p>
    <w:p>
      <w:pPr>
        <w:keepNext w:val="0"/>
        <w:keepLines w:val="0"/>
        <w:widowControl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auto" w:sz="0" w:space="0"/>
        </w:pBdr>
        <w:shd w:val="clear" w:fill="auto"/>
        <w:tabs>
          <w:tab w:val="left" w:pos="450"/>
        </w:tabs>
        <w:spacing w:before="60" w:after="0" w:line="240" w:lineRule="auto"/>
        <w:ind w:left="720" w:right="0" w:firstLine="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>
      <w:pPr>
        <w:keepNext w:val="0"/>
        <w:keepLines w:val="0"/>
        <w:widowControl/>
        <w:pBdr>
          <w:top w:val="single" w:color="FFFFFF" w:sz="6" w:space="0"/>
          <w:left w:val="single" w:color="FFFFFF" w:sz="6" w:space="0"/>
          <w:bottom w:val="single" w:color="FFFFFF" w:sz="6" w:space="2"/>
          <w:right w:val="single" w:color="FFFFFF" w:sz="6" w:space="2"/>
          <w:between w:val="none" w:color="auto" w:sz="0" w:space="0"/>
        </w:pBdr>
        <w:shd w:val="clear" w:fill="E6E6E6"/>
        <w:spacing w:before="24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DATA SCIENCE PROJECTS</w:t>
      </w:r>
    </w:p>
    <w:p>
      <w:pPr>
        <w:keepNext w:val="0"/>
        <w:keepLines w:val="0"/>
        <w:widowControl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auto" w:sz="0" w:space="0"/>
        </w:pBdr>
        <w:shd w:val="clear" w:fill="auto"/>
        <w:spacing w:before="60" w:after="0" w:line="276" w:lineRule="auto"/>
        <w:ind w:left="720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>
      <w:pPr>
        <w:keepNext w:val="0"/>
        <w:keepLines w:val="0"/>
        <w:widowControl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auto" w:sz="0" w:space="0"/>
        </w:pBdr>
        <w:shd w:val="clear" w:fill="auto"/>
        <w:spacing w:before="60" w:after="0" w:line="276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66CC"/>
          <w:sz w:val="22"/>
          <w:szCs w:val="22"/>
          <w:u w:val="single"/>
          <w:shd w:val="clear" w:fill="auto"/>
          <w:vertAlign w:val="baseline"/>
          <w:rtl w:val="0"/>
        </w:rPr>
        <w:t>Project Name :  “Virtual Assistants – Voice &amp; Text Based Chat bot</w:t>
      </w:r>
    </w:p>
    <w:p>
      <w:pPr>
        <w:keepNext w:val="0"/>
        <w:keepLines w:val="0"/>
        <w:widowControl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auto" w:sz="0" w:space="0"/>
        </w:pBdr>
        <w:shd w:val="clear" w:fill="auto"/>
        <w:spacing w:before="60" w:after="0" w:line="276" w:lineRule="auto"/>
        <w:ind w:left="0" w:right="0" w:firstLine="0"/>
        <w:jc w:val="left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2"/>
          <w:szCs w:val="22"/>
          <w:u w:val="single"/>
          <w:shd w:val="clear" w:fill="auto"/>
          <w:vertAlign w:val="baseline"/>
        </w:rPr>
      </w:pPr>
    </w:p>
    <w:p>
      <w:pPr>
        <w:keepNext w:val="0"/>
        <w:keepLines w:val="0"/>
        <w:widowControl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auto" w:sz="0" w:space="0"/>
        </w:pBdr>
        <w:shd w:val="clear" w:fill="auto"/>
        <w:spacing w:before="60" w:after="0" w:line="276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rtl w:val="0"/>
        </w:rPr>
        <w:t xml:space="preserve">Description :  </w:t>
      </w: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We created  different types of </w:t>
      </w:r>
      <w:r>
        <w:rPr>
          <w:rFonts w:ascii="Calibri" w:hAnsi="Calibri" w:eastAsia="Calibri" w:cs="Calibri"/>
          <w:rtl w:val="0"/>
        </w:rPr>
        <w:t>chatbots</w:t>
      </w: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 – both Text &amp; Voice based , wherein our prime focus was  to develop one  on - premise chat bot framework using different Natural Language Understanding(NLU’s) which was later deployed on an android mobile app. I have even tried many different </w:t>
      </w:r>
      <w:r>
        <w:rPr>
          <w:rFonts w:ascii="Calibri" w:hAnsi="Calibri" w:eastAsia="Calibri" w:cs="Calibri"/>
          <w:rtl w:val="0"/>
        </w:rPr>
        <w:t>chatbot</w:t>
      </w: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 Frameworks available. </w:t>
      </w:r>
    </w:p>
    <w:p>
      <w:pPr>
        <w:keepNext w:val="0"/>
        <w:keepLines w:val="0"/>
        <w:widowControl/>
        <w:numPr>
          <w:ilvl w:val="0"/>
          <w:numId w:val="3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auto" w:sz="0" w:space="0"/>
        </w:pBdr>
        <w:shd w:val="clear" w:fill="auto"/>
        <w:spacing w:before="28" w:after="0" w:line="240" w:lineRule="auto"/>
        <w:ind w:left="720" w:right="0" w:firstLine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Technologies Used</w:t>
      </w: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: NLP, NLU, NLG ,  Neural Networks, Tensorflow</w:t>
      </w:r>
    </w:p>
    <w:p>
      <w:pPr>
        <w:keepNext w:val="0"/>
        <w:keepLines w:val="0"/>
        <w:widowControl/>
        <w:numPr>
          <w:ilvl w:val="0"/>
          <w:numId w:val="3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auto" w:sz="0" w:space="0"/>
        </w:pBdr>
        <w:shd w:val="clear" w:fill="auto"/>
        <w:spacing w:before="28" w:after="0" w:line="240" w:lineRule="auto"/>
        <w:ind w:left="720" w:right="0" w:firstLine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Languages Used</w:t>
      </w: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: Python.</w:t>
      </w:r>
    </w:p>
    <w:p>
      <w:pPr>
        <w:keepNext w:val="0"/>
        <w:keepLines w:val="0"/>
        <w:widowControl/>
        <w:numPr>
          <w:ilvl w:val="0"/>
          <w:numId w:val="3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auto" w:sz="0" w:space="0"/>
        </w:pBdr>
        <w:shd w:val="clear" w:fill="auto"/>
        <w:spacing w:before="28" w:after="0" w:line="240" w:lineRule="auto"/>
        <w:ind w:left="720" w:right="0" w:firstLine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Roles and Responsibilities</w:t>
      </w: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:-</w:t>
      </w:r>
    </w:p>
    <w:p>
      <w:pPr>
        <w:keepNext w:val="0"/>
        <w:keepLines w:val="0"/>
        <w:widowControl/>
        <w:numPr>
          <w:ilvl w:val="0"/>
          <w:numId w:val="3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auto" w:sz="0" w:space="0"/>
        </w:pBdr>
        <w:shd w:val="clear" w:fill="auto"/>
        <w:spacing w:before="28" w:after="0" w:line="240" w:lineRule="auto"/>
        <w:ind w:left="720" w:right="0" w:firstLine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 Data Pre-processing, Data Cleaning using various word cleaning methods.</w:t>
      </w:r>
    </w:p>
    <w:p>
      <w:pPr>
        <w:keepNext w:val="0"/>
        <w:keepLines w:val="0"/>
        <w:widowControl/>
        <w:numPr>
          <w:ilvl w:val="0"/>
          <w:numId w:val="3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auto" w:sz="0" w:space="0"/>
        </w:pBdr>
        <w:shd w:val="clear" w:fill="auto"/>
        <w:spacing w:before="28" w:after="0" w:line="240" w:lineRule="auto"/>
        <w:ind w:left="720" w:right="0" w:firstLine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Created the user and bot conversation flow.</w:t>
      </w:r>
    </w:p>
    <w:p>
      <w:pPr>
        <w:keepNext w:val="0"/>
        <w:keepLines w:val="0"/>
        <w:widowControl/>
        <w:numPr>
          <w:ilvl w:val="0"/>
          <w:numId w:val="3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auto" w:sz="0" w:space="0"/>
        </w:pBdr>
        <w:shd w:val="clear" w:fill="auto"/>
        <w:spacing w:before="28" w:after="0" w:line="240" w:lineRule="auto"/>
        <w:ind w:left="720" w:right="0" w:firstLine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Built various types of chatbots like Doctor appointment booking chatbot, HR Bot, PF &amp; ESI Bot       </w:t>
      </w: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ab/>
      </w: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etc– both voice &amp;    </w:t>
      </w: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ab/>
      </w: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text based.</w:t>
      </w:r>
    </w:p>
    <w:p>
      <w:pPr>
        <w:keepNext w:val="0"/>
        <w:keepLines w:val="0"/>
        <w:widowControl/>
        <w:numPr>
          <w:ilvl w:val="0"/>
          <w:numId w:val="3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auto" w:sz="0" w:space="0"/>
        </w:pBdr>
        <w:shd w:val="clear" w:fill="auto"/>
        <w:spacing w:before="28" w:after="0" w:line="240" w:lineRule="auto"/>
        <w:ind w:left="720" w:right="0" w:firstLine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Explored various NLU’s for creating an understanding in the bot.</w:t>
      </w:r>
    </w:p>
    <w:p>
      <w:pPr>
        <w:keepNext w:val="0"/>
        <w:keepLines w:val="0"/>
        <w:widowControl/>
        <w:numPr>
          <w:ilvl w:val="0"/>
          <w:numId w:val="3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auto" w:sz="0" w:space="0"/>
        </w:pBdr>
        <w:shd w:val="clear" w:fill="auto"/>
        <w:spacing w:before="28" w:after="0" w:line="240" w:lineRule="auto"/>
        <w:ind w:left="720" w:right="0" w:firstLine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Used various Python - Speech to Text &amp; Text to Speech libraries along with many NLP libraries.</w:t>
      </w:r>
    </w:p>
    <w:p>
      <w:pPr>
        <w:keepNext w:val="0"/>
        <w:keepLines w:val="0"/>
        <w:widowControl/>
        <w:numPr>
          <w:ilvl w:val="0"/>
          <w:numId w:val="3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auto" w:sz="0" w:space="0"/>
        </w:pBdr>
        <w:shd w:val="clear" w:fill="auto"/>
        <w:spacing w:before="28" w:after="0" w:line="276" w:lineRule="auto"/>
        <w:ind w:left="720" w:right="0" w:firstLine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Created Flask </w:t>
      </w:r>
      <w:r>
        <w:rPr>
          <w:rFonts w:ascii="Calibri" w:hAnsi="Calibri" w:eastAsia="Calibri" w:cs="Calibri"/>
          <w:i/>
          <w:rtl w:val="0"/>
        </w:rPr>
        <w:t>Api to</w:t>
      </w:r>
      <w:r>
        <w:rPr>
          <w:rFonts w:ascii="Calibri" w:hAnsi="Calibri" w:eastAsia="Calibri" w:cs="Calibri"/>
          <w:b w:val="0"/>
          <w:i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 deploy model on server which was later integrated with Mobile App (Android </w:t>
      </w:r>
      <w:r>
        <w:rPr>
          <w:rFonts w:ascii="Calibri" w:hAnsi="Calibri" w:eastAsia="Calibri" w:cs="Calibri"/>
          <w:b w:val="0"/>
          <w:i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ab/>
      </w:r>
      <w:r>
        <w:rPr>
          <w:rFonts w:ascii="Calibri" w:hAnsi="Calibri" w:eastAsia="Calibri" w:cs="Calibri"/>
          <w:b w:val="0"/>
          <w:i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&amp; Ios)</w:t>
      </w:r>
    </w:p>
    <w:p>
      <w:pPr>
        <w:keepNext w:val="0"/>
        <w:keepLines w:val="0"/>
        <w:widowControl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auto" w:sz="0" w:space="0"/>
        </w:pBdr>
        <w:shd w:val="clear" w:fill="auto"/>
        <w:spacing w:before="28" w:after="0" w:line="276" w:lineRule="auto"/>
        <w:ind w:left="0" w:right="0" w:firstLine="0"/>
        <w:jc w:val="left"/>
        <w:rPr>
          <w:rFonts w:ascii="Calibri" w:hAnsi="Calibri" w:eastAsia="Calibri" w:cs="Calibri"/>
          <w:b w:val="0"/>
          <w:i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>
      <w:pPr>
        <w:keepNext w:val="0"/>
        <w:keepLines w:val="0"/>
        <w:widowControl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auto" w:sz="0" w:space="0"/>
        </w:pBdr>
        <w:shd w:val="clear" w:fill="auto"/>
        <w:spacing w:before="28" w:after="0" w:line="276" w:lineRule="auto"/>
        <w:ind w:left="0" w:right="0" w:firstLine="0"/>
        <w:jc w:val="left"/>
        <w:rPr>
          <w:rFonts w:ascii="Calibri" w:hAnsi="Calibri" w:eastAsia="Calibri" w:cs="Calibri"/>
          <w:b w:val="0"/>
          <w:i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</w:pPr>
    </w:p>
    <w:p>
      <w:pPr>
        <w:keepNext w:val="0"/>
        <w:keepLines w:val="0"/>
        <w:widowControl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auto" w:sz="0" w:space="0"/>
        </w:pBdr>
        <w:shd w:val="clear" w:fill="auto"/>
        <w:spacing w:before="28" w:after="0" w:line="276" w:lineRule="auto"/>
        <w:ind w:left="0" w:right="0" w:firstLine="0"/>
        <w:jc w:val="left"/>
        <w:rPr>
          <w:rFonts w:ascii="Calibri" w:hAnsi="Calibri" w:eastAsia="Calibri" w:cs="Calibri"/>
          <w:b w:val="0"/>
          <w:i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</w:pPr>
    </w:p>
    <w:p>
      <w:pPr>
        <w:keepNext w:val="0"/>
        <w:keepLines w:val="0"/>
        <w:widowControl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auto" w:sz="0" w:space="0"/>
        </w:pBdr>
        <w:shd w:val="clear" w:fill="auto"/>
        <w:spacing w:before="40" w:after="0" w:line="240" w:lineRule="auto"/>
        <w:ind w:left="720" w:right="0" w:firstLine="0"/>
        <w:jc w:val="left"/>
        <w:rPr>
          <w:rFonts w:ascii="Verdana" w:hAnsi="Verdana" w:eastAsia="Verdana" w:cs="Verdana"/>
          <w:b w:val="0"/>
          <w:i w:val="0"/>
          <w:smallCaps w:val="0"/>
          <w:strike w:val="0"/>
          <w:color w:val="00000A"/>
          <w:sz w:val="22"/>
          <w:szCs w:val="22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330099"/>
          <w:sz w:val="22"/>
          <w:szCs w:val="22"/>
          <w:u w:val="single"/>
          <w:shd w:val="clear" w:fill="auto"/>
          <w:vertAlign w:val="baseline"/>
          <w:rtl w:val="0"/>
        </w:rPr>
        <w:t>Project Name  :  “ Predicting Customer Lifetime Value”</w:t>
      </w:r>
    </w:p>
    <w:p>
      <w:pPr>
        <w:spacing w:before="0" w:after="0"/>
        <w:rPr>
          <w:vertAlign w:val="baseline"/>
        </w:rPr>
      </w:pPr>
      <w:r>
        <w:rPr>
          <w:rFonts w:ascii="Times New Roman" w:hAnsi="Times New Roman" w:eastAsia="Times New Roman" w:cs="Times New Roman"/>
          <w:b/>
          <w:color w:val="00000A"/>
          <w:sz w:val="20"/>
          <w:szCs w:val="20"/>
          <w:vertAlign w:val="baseline"/>
          <w:rtl w:val="0"/>
        </w:rPr>
        <w:t xml:space="preserve">        </w:t>
      </w:r>
    </w:p>
    <w:p>
      <w:pPr>
        <w:spacing w:before="0" w:after="0"/>
        <w:rPr>
          <w:vertAlign w:val="baseline"/>
        </w:rPr>
      </w:pPr>
      <w:r>
        <w:rPr>
          <w:rFonts w:ascii="Calibri" w:hAnsi="Calibri" w:eastAsia="Calibri" w:cs="Calibri"/>
          <w:b/>
          <w:color w:val="00000A"/>
          <w:sz w:val="24"/>
          <w:szCs w:val="24"/>
          <w:vertAlign w:val="baseline"/>
          <w:rtl w:val="0"/>
        </w:rPr>
        <w:t xml:space="preserve"> Description </w:t>
      </w:r>
      <w:r>
        <w:rPr>
          <w:rFonts w:ascii="Calibri" w:hAnsi="Calibri" w:eastAsia="Calibri" w:cs="Calibri"/>
          <w:sz w:val="24"/>
          <w:szCs w:val="24"/>
          <w:vertAlign w:val="baseline"/>
          <w:rtl w:val="0"/>
        </w:rPr>
        <w:t xml:space="preserve">:  In this project we are expected to create an analytical and modelling framework </w:t>
      </w:r>
      <w:r>
        <w:rPr>
          <w:rFonts w:ascii="Calibri" w:hAnsi="Calibri" w:eastAsia="Calibri" w:cs="Calibri"/>
          <w:color w:val="00000A"/>
          <w:sz w:val="24"/>
          <w:szCs w:val="24"/>
          <w:vertAlign w:val="baseline"/>
          <w:rtl w:val="0"/>
        </w:rPr>
        <w:t>to predict the  customer lifetime value for an auto insurance company based on different quantitative and qualitative features provided.</w:t>
      </w:r>
    </w:p>
    <w:p>
      <w:pPr>
        <w:keepNext w:val="0"/>
        <w:keepLines w:val="0"/>
        <w:widowControl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>
      <w:pPr>
        <w:keepNext w:val="0"/>
        <w:keepLines w:val="0"/>
        <w:widowControl/>
        <w:numPr>
          <w:ilvl w:val="0"/>
          <w:numId w:val="4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auto" w:sz="0" w:space="0"/>
        </w:pBdr>
        <w:shd w:val="clear" w:fill="auto"/>
        <w:spacing w:before="0" w:after="0" w:line="240" w:lineRule="auto"/>
        <w:ind w:left="720" w:right="0" w:hanging="360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Technologies Used : </w:t>
      </w:r>
      <w:r>
        <w:rPr>
          <w:rFonts w:ascii="Calibri" w:hAnsi="Calibri" w:eastAsia="Calibri" w:cs="Calibri"/>
          <w:b w:val="0"/>
          <w:i w:val="0"/>
          <w:smallCaps w:val="0"/>
          <w:strike w:val="0"/>
          <w:color w:val="00000A"/>
          <w:sz w:val="24"/>
          <w:szCs w:val="24"/>
          <w:u w:val="none"/>
          <w:shd w:val="clear" w:fill="auto"/>
          <w:vertAlign w:val="baseline"/>
          <w:rtl w:val="0"/>
        </w:rPr>
        <w:t>Clustering, Linear Regression, Regularization,  Decision Tree, Random Forest,  KNN</w:t>
      </w:r>
    </w:p>
    <w:p>
      <w:pPr>
        <w:keepNext w:val="0"/>
        <w:keepLines w:val="0"/>
        <w:widowControl/>
        <w:numPr>
          <w:ilvl w:val="0"/>
          <w:numId w:val="5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auto" w:sz="0" w:space="0"/>
        </w:pBdr>
        <w:shd w:val="clear" w:fill="auto"/>
        <w:spacing w:before="0" w:after="0" w:line="240" w:lineRule="auto"/>
        <w:ind w:left="720" w:right="0" w:hanging="360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Languages Used </w:t>
      </w: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 :  Python, R</w:t>
      </w:r>
    </w:p>
    <w:p>
      <w:pPr>
        <w:keepNext w:val="0"/>
        <w:keepLines w:val="0"/>
        <w:widowControl/>
        <w:numPr>
          <w:ilvl w:val="0"/>
          <w:numId w:val="5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auto" w:sz="0" w:space="0"/>
        </w:pBdr>
        <w:shd w:val="clear" w:fill="auto"/>
        <w:spacing w:before="0" w:after="0" w:line="240" w:lineRule="auto"/>
        <w:ind w:left="720" w:right="0" w:hanging="360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Roles and Responsibilities:</w:t>
      </w:r>
    </w:p>
    <w:p>
      <w:pPr>
        <w:keepNext w:val="0"/>
        <w:keepLines w:val="0"/>
        <w:widowControl/>
        <w:numPr>
          <w:ilvl w:val="0"/>
          <w:numId w:val="5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auto" w:sz="0" w:space="0"/>
        </w:pBdr>
        <w:shd w:val="clear" w:fill="auto"/>
        <w:spacing w:before="0" w:after="0" w:line="240" w:lineRule="auto"/>
        <w:ind w:left="720" w:right="0" w:hanging="360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Interpret data by using Python, analyze results using statistical techniques.</w:t>
      </w:r>
    </w:p>
    <w:p>
      <w:pPr>
        <w:keepNext w:val="0"/>
        <w:keepLines w:val="0"/>
        <w:widowControl/>
        <w:numPr>
          <w:ilvl w:val="0"/>
          <w:numId w:val="5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auto" w:sz="0" w:space="0"/>
        </w:pBdr>
        <w:shd w:val="clear" w:fill="auto"/>
        <w:spacing w:before="0" w:after="0" w:line="240" w:lineRule="auto"/>
        <w:ind w:left="720" w:right="0" w:hanging="360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Performed data pre processing and feature engineering, in order to create new feature variables.</w:t>
      </w:r>
    </w:p>
    <w:p>
      <w:pPr>
        <w:keepNext w:val="0"/>
        <w:keepLines w:val="0"/>
        <w:widowControl/>
        <w:numPr>
          <w:ilvl w:val="0"/>
          <w:numId w:val="5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auto" w:sz="0" w:space="0"/>
        </w:pBdr>
        <w:shd w:val="clear" w:fill="auto"/>
        <w:spacing w:before="0" w:after="0" w:line="240" w:lineRule="auto"/>
        <w:ind w:left="720" w:right="0" w:hanging="360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Used different algorithms to build the predictive model.</w:t>
      </w:r>
    </w:p>
    <w:p>
      <w:pPr>
        <w:keepNext w:val="0"/>
        <w:keepLines w:val="0"/>
        <w:widowControl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auto" w:sz="0" w:space="0"/>
        </w:pBdr>
        <w:shd w:val="clear" w:fill="auto"/>
        <w:spacing w:before="0" w:after="0" w:line="240" w:lineRule="auto"/>
        <w:ind w:left="720" w:right="0" w:firstLine="0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>
      <w:pPr>
        <w:keepNext w:val="0"/>
        <w:keepLines w:val="0"/>
        <w:widowControl/>
        <w:numPr>
          <w:ilvl w:val="0"/>
          <w:numId w:val="6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auto" w:sz="0" w:space="0"/>
        </w:pBdr>
        <w:shd w:val="clear" w:fill="auto"/>
        <w:spacing w:before="0" w:after="0" w:line="276" w:lineRule="auto"/>
        <w:ind w:left="0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/>
          <w:i w:val="0"/>
          <w:smallCaps w:val="0"/>
          <w:strike w:val="0"/>
          <w:color w:val="002060"/>
          <w:sz w:val="24"/>
          <w:szCs w:val="24"/>
          <w:u w:val="none"/>
          <w:shd w:val="clear" w:fill="auto"/>
          <w:vertAlign w:val="baseline"/>
          <w:rtl w:val="0"/>
        </w:rPr>
        <w:t>Project Name : Stability Prediction</w:t>
      </w:r>
      <w:r>
        <w:rPr>
          <w:rFonts w:ascii="Calibri" w:hAnsi="Calibri" w:eastAsia="Calibri" w:cs="Calibri"/>
          <w:b/>
          <w:i w:val="0"/>
          <w:smallCaps w:val="0"/>
          <w:strike w:val="0"/>
          <w:color w:val="002060"/>
          <w:sz w:val="22"/>
          <w:szCs w:val="22"/>
          <w:u w:val="none"/>
          <w:shd w:val="clear" w:fill="auto"/>
          <w:vertAlign w:val="baseline"/>
          <w:rtl w:val="0"/>
        </w:rPr>
        <w:t>(</w:t>
      </w: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Classification Problem)</w:t>
      </w:r>
    </w:p>
    <w:p>
      <w:pPr>
        <w:keepNext w:val="0"/>
        <w:keepLines w:val="0"/>
        <w:widowControl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auto" w:sz="0" w:space="0"/>
        </w:pBdr>
        <w:shd w:val="clear" w:fill="auto"/>
        <w:spacing w:before="0" w:after="0" w:line="276" w:lineRule="auto"/>
        <w:ind w:left="0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        </w:t>
      </w:r>
    </w:p>
    <w:p>
      <w:pPr>
        <w:keepNext w:val="0"/>
        <w:keepLines w:val="0"/>
        <w:widowControl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auto" w:sz="0" w:space="0"/>
        </w:pBdr>
        <w:shd w:val="clear" w:fill="auto"/>
        <w:spacing w:before="0" w:after="0" w:line="276" w:lineRule="auto"/>
        <w:ind w:left="0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       </w:t>
      </w: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Description</w:t>
      </w: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 : </w:t>
      </w:r>
      <w:r>
        <w:rPr>
          <w:rFonts w:ascii="Calibri" w:hAnsi="Calibri" w:eastAsia="Calibri" w:cs="Calibri"/>
          <w:b w:val="0"/>
          <w:i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The goal of this project is to predict whether the affiliate will sustain in business in next quarter.</w:t>
      </w:r>
    </w:p>
    <w:p>
      <w:pPr>
        <w:keepNext w:val="0"/>
        <w:keepLines w:val="0"/>
        <w:widowControl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auto" w:sz="0" w:space="0"/>
        </w:pBdr>
        <w:shd w:val="clear" w:fill="auto"/>
        <w:spacing w:before="0" w:after="0" w:line="276" w:lineRule="auto"/>
        <w:ind w:left="0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        </w:t>
      </w: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Machine Learning models: </w:t>
      </w: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Logistic Regression, Decision Trees – C50, Random Forest</w:t>
      </w:r>
    </w:p>
    <w:p>
      <w:pPr>
        <w:keepNext w:val="0"/>
        <w:keepLines w:val="0"/>
        <w:widowControl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auto" w:sz="0" w:space="0"/>
        </w:pBdr>
        <w:shd w:val="clear" w:fill="auto"/>
        <w:spacing w:before="0" w:after="0" w:line="276" w:lineRule="auto"/>
        <w:ind w:left="0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        Languages Used : </w:t>
      </w: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Python,R</w:t>
      </w:r>
    </w:p>
    <w:p>
      <w:pPr>
        <w:keepNext w:val="0"/>
        <w:keepLines w:val="0"/>
        <w:widowControl/>
        <w:numPr>
          <w:ilvl w:val="0"/>
          <w:numId w:val="6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auto" w:sz="0" w:space="0"/>
        </w:pBdr>
        <w:shd w:val="clear" w:fill="auto"/>
        <w:spacing w:before="0" w:after="0" w:line="276" w:lineRule="auto"/>
        <w:ind w:left="0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/>
          <w:i w:val="0"/>
          <w:smallCaps w:val="0"/>
          <w:strike w:val="0"/>
          <w:color w:val="002060"/>
          <w:sz w:val="24"/>
          <w:szCs w:val="24"/>
          <w:u w:val="none"/>
          <w:shd w:val="clear" w:fill="auto"/>
          <w:vertAlign w:val="baseline"/>
          <w:rtl w:val="0"/>
        </w:rPr>
        <w:t xml:space="preserve">Project Name : Used Vehicles Pricing Prediction </w:t>
      </w:r>
      <w:r>
        <w:rPr>
          <w:rFonts w:ascii="Calibri" w:hAnsi="Calibri" w:eastAsia="Calibri" w:cs="Calibri"/>
          <w:b/>
          <w:i w:val="0"/>
          <w:smallCaps w:val="0"/>
          <w:strike w:val="0"/>
          <w:color w:val="002060"/>
          <w:sz w:val="22"/>
          <w:szCs w:val="22"/>
          <w:u w:val="none"/>
          <w:shd w:val="clear" w:fill="auto"/>
          <w:vertAlign w:val="baseline"/>
          <w:rtl w:val="0"/>
        </w:rPr>
        <w:t>(</w:t>
      </w: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Regression Problem)</w:t>
      </w:r>
    </w:p>
    <w:p>
      <w:pPr>
        <w:keepNext w:val="0"/>
        <w:keepLines w:val="0"/>
        <w:widowControl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auto" w:sz="0" w:space="0"/>
        </w:pBdr>
        <w:shd w:val="clear" w:fill="auto"/>
        <w:spacing w:before="0" w:after="0" w:line="276" w:lineRule="auto"/>
        <w:ind w:left="0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        </w:t>
      </w:r>
    </w:p>
    <w:p>
      <w:pPr>
        <w:keepNext w:val="0"/>
        <w:keepLines w:val="0"/>
        <w:widowControl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auto" w:sz="0" w:space="0"/>
        </w:pBdr>
        <w:shd w:val="clear" w:fill="auto"/>
        <w:spacing w:before="0" w:after="0" w:line="276" w:lineRule="auto"/>
        <w:ind w:left="0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        Description:</w:t>
      </w:r>
      <w:r>
        <w:rPr>
          <w:rFonts w:ascii="Calibri" w:hAnsi="Calibri" w:eastAsia="Calibri" w:cs="Calibri"/>
          <w:b w:val="0"/>
          <w:i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The goal of this project is to predict the price of the used vehicles based on </w:t>
      </w:r>
      <w:r>
        <w:rPr>
          <w:rFonts w:ascii="Calibri" w:hAnsi="Calibri" w:eastAsia="Calibri" w:cs="Calibri"/>
          <w:i/>
          <w:sz w:val="22"/>
          <w:szCs w:val="22"/>
          <w:rtl w:val="0"/>
        </w:rPr>
        <w:t>historical</w:t>
      </w:r>
      <w:r>
        <w:rPr>
          <w:rFonts w:ascii="Calibri" w:hAnsi="Calibri" w:eastAsia="Calibri" w:cs="Calibri"/>
          <w:b w:val="0"/>
          <w:i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 data</w:t>
      </w:r>
    </w:p>
    <w:p>
      <w:pPr>
        <w:keepNext w:val="0"/>
        <w:keepLines w:val="0"/>
        <w:widowControl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auto" w:sz="0" w:space="0"/>
        </w:pBdr>
        <w:shd w:val="clear" w:fill="auto"/>
        <w:spacing w:before="0" w:after="240" w:line="24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Approach: </w:t>
      </w: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Data Pre-processing (Drop Attributes, Data Imputation), Model building,Linear Regression, Decision Trees, Random Forest)</w:t>
      </w:r>
    </w:p>
    <w:p>
      <w:pPr>
        <w:keepNext w:val="0"/>
        <w:keepLines w:val="0"/>
        <w:widowControl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auto" w:sz="0" w:space="0"/>
        </w:pBdr>
        <w:shd w:val="clear" w:fill="auto"/>
        <w:spacing w:before="0" w:after="240" w:line="24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Languages Used : </w:t>
      </w: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Python, R</w:t>
      </w:r>
    </w:p>
    <w:p>
      <w:pPr>
        <w:keepNext w:val="0"/>
        <w:keepLines w:val="0"/>
        <w:widowControl/>
        <w:numPr>
          <w:ilvl w:val="0"/>
          <w:numId w:val="6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auto" w:sz="0" w:space="0"/>
        </w:pBdr>
        <w:shd w:val="clear" w:fill="auto"/>
        <w:spacing w:before="0" w:after="0" w:line="276" w:lineRule="auto"/>
        <w:ind w:left="0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/>
          <w:i w:val="0"/>
          <w:smallCaps w:val="0"/>
          <w:strike w:val="0"/>
          <w:color w:val="002060"/>
          <w:sz w:val="24"/>
          <w:szCs w:val="24"/>
          <w:u w:val="none"/>
          <w:shd w:val="clear" w:fill="auto"/>
          <w:vertAlign w:val="baseline"/>
          <w:rtl w:val="0"/>
        </w:rPr>
        <w:t xml:space="preserve">Project Name : Bankruptcy Classification </w:t>
      </w: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(Classification Problem)</w:t>
      </w:r>
    </w:p>
    <w:p>
      <w:pPr>
        <w:keepNext w:val="0"/>
        <w:keepLines w:val="0"/>
        <w:widowControl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auto" w:sz="0" w:space="0"/>
        </w:pBdr>
        <w:shd w:val="clear" w:fill="auto"/>
        <w:spacing w:before="0" w:after="0" w:line="276" w:lineRule="auto"/>
        <w:ind w:left="0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        </w:t>
      </w:r>
    </w:p>
    <w:p>
      <w:pPr>
        <w:keepNext w:val="0"/>
        <w:keepLines w:val="0"/>
        <w:widowControl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auto" w:sz="0" w:space="0"/>
        </w:pBdr>
        <w:shd w:val="clear" w:fill="auto"/>
        <w:spacing w:before="0" w:after="0" w:line="276" w:lineRule="auto"/>
        <w:ind w:left="0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bookmarkStart w:id="0" w:name="_heading=h.gjdgxs" w:colFirst="0" w:colLast="0"/>
      <w:bookmarkEnd w:id="0"/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       Description: </w:t>
      </w:r>
      <w:r>
        <w:rPr>
          <w:rFonts w:ascii="Calibri" w:hAnsi="Calibri" w:eastAsia="Calibri" w:cs="Calibri"/>
          <w:b w:val="0"/>
          <w:i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The goal of this project is to identify whether the company got bankrupt in the subsequent years or not</w:t>
      </w:r>
    </w:p>
    <w:p>
      <w:pPr>
        <w:keepNext w:val="0"/>
        <w:keepLines w:val="0"/>
        <w:widowControl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auto" w:sz="0" w:space="0"/>
        </w:pBdr>
        <w:shd w:val="clear" w:fill="auto"/>
        <w:tabs>
          <w:tab w:val="left" w:pos="720"/>
        </w:tabs>
        <w:spacing w:before="0" w:after="240" w:line="24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Approach:</w:t>
      </w: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rtl w:val="0"/>
        </w:rPr>
        <w:t xml:space="preserve"> </w:t>
      </w: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Data Pre-processing (Data Imputation), Model building (Logistic Regression, Decision Trees, </w:t>
      </w: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br w:type="textWrapping"/>
      </w: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                                  Random Forest, Ada Boost, XG-Boost)</w:t>
      </w:r>
    </w:p>
    <w:p>
      <w:pPr>
        <w:spacing w:line="240" w:lineRule="auto"/>
        <w:rPr>
          <w:vertAlign w:val="baseline"/>
        </w:rPr>
      </w:pPr>
      <w:r>
        <w:rPr>
          <w:rFonts w:ascii="Calibri" w:hAnsi="Calibri" w:eastAsia="Calibri" w:cs="Calibri"/>
          <w:b/>
          <w:color w:val="00000A"/>
          <w:sz w:val="24"/>
          <w:szCs w:val="24"/>
          <w:u w:val="single"/>
          <w:vertAlign w:val="baseline"/>
          <w:rtl w:val="0"/>
        </w:rPr>
        <w:t>Skills</w:t>
      </w:r>
      <w:r>
        <w:rPr>
          <w:rFonts w:ascii="Times New Roman" w:hAnsi="Times New Roman" w:eastAsia="Times New Roman" w:cs="Times New Roman"/>
          <w:b/>
          <w:color w:val="00000A"/>
          <w:sz w:val="24"/>
          <w:szCs w:val="24"/>
          <w:vertAlign w:val="baseline"/>
          <w:rtl w:val="0"/>
        </w:rPr>
        <w:t xml:space="preserve"> :</w:t>
      </w:r>
    </w:p>
    <w:p>
      <w:pPr>
        <w:spacing w:line="240" w:lineRule="auto"/>
        <w:rPr>
          <w:vertAlign w:val="baseline"/>
        </w:rPr>
      </w:pPr>
      <w:r>
        <w:rPr>
          <w:rFonts w:ascii="Calibri" w:hAnsi="Calibri" w:eastAsia="Calibri" w:cs="Calibri"/>
          <w:b/>
          <w:color w:val="00000A"/>
          <w:sz w:val="24"/>
          <w:szCs w:val="24"/>
          <w:vertAlign w:val="baseline"/>
          <w:rtl w:val="0"/>
        </w:rPr>
        <w:t>Analytical Skills  :</w:t>
      </w:r>
      <w:r>
        <w:rPr>
          <w:rFonts w:ascii="Calibri" w:hAnsi="Calibri" w:eastAsia="Calibri" w:cs="Calibri"/>
          <w:color w:val="00000A"/>
          <w:sz w:val="24"/>
          <w:szCs w:val="24"/>
          <w:vertAlign w:val="baseline"/>
          <w:rtl w:val="0"/>
        </w:rPr>
        <w:t xml:space="preserve">    Machine Learning Algorithms |Statistics &amp; Probability | Methods &amp; Algorithm | Text Mining |      </w:t>
      </w:r>
    </w:p>
    <w:p>
      <w:pPr>
        <w:spacing w:line="240" w:lineRule="auto"/>
        <w:rPr>
          <w:vertAlign w:val="baseline"/>
        </w:rPr>
      </w:pPr>
      <w:r>
        <w:rPr>
          <w:rFonts w:ascii="Calibri" w:hAnsi="Calibri" w:eastAsia="Calibri" w:cs="Calibri"/>
          <w:color w:val="00000A"/>
          <w:sz w:val="24"/>
          <w:szCs w:val="24"/>
          <w:vertAlign w:val="baseline"/>
          <w:rtl w:val="0"/>
        </w:rPr>
        <w:t xml:space="preserve">                                    Natural Language Processing (NLP) |  Keras | Deep Learning  |Image Processing| Excel |          </w:t>
      </w:r>
      <w:r>
        <w:rPr>
          <w:rFonts w:ascii="Calibri" w:hAnsi="Calibri" w:eastAsia="Calibri" w:cs="Calibri"/>
          <w:color w:val="00000A"/>
          <w:sz w:val="24"/>
          <w:szCs w:val="24"/>
          <w:vertAlign w:val="baseline"/>
          <w:rtl w:val="0"/>
        </w:rPr>
        <w:tab/>
      </w:r>
      <w:r>
        <w:rPr>
          <w:rFonts w:ascii="Calibri" w:hAnsi="Calibri" w:eastAsia="Calibri" w:cs="Calibri"/>
          <w:color w:val="00000A"/>
          <w:sz w:val="24"/>
          <w:szCs w:val="24"/>
          <w:vertAlign w:val="baseline"/>
          <w:rtl w:val="0"/>
        </w:rPr>
        <w:tab/>
      </w:r>
      <w:r>
        <w:rPr>
          <w:rFonts w:ascii="Calibri" w:hAnsi="Calibri" w:eastAsia="Calibri" w:cs="Calibri"/>
          <w:color w:val="00000A"/>
          <w:sz w:val="24"/>
          <w:szCs w:val="24"/>
          <w:vertAlign w:val="baseline"/>
          <w:rtl w:val="0"/>
        </w:rPr>
        <w:t xml:space="preserve">         Neural Networks- ANN, CNN,  RNN-LSTM| Regression | Classification</w:t>
      </w:r>
    </w:p>
    <w:p>
      <w:pPr>
        <w:spacing w:line="240" w:lineRule="auto"/>
        <w:rPr>
          <w:vertAlign w:val="baseline"/>
        </w:rPr>
      </w:pPr>
      <w:r>
        <w:rPr>
          <w:rFonts w:ascii="Calibri" w:hAnsi="Calibri" w:eastAsia="Calibri" w:cs="Calibri"/>
          <w:b/>
          <w:color w:val="00000A"/>
          <w:sz w:val="24"/>
          <w:szCs w:val="24"/>
          <w:vertAlign w:val="baseline"/>
          <w:rtl w:val="0"/>
        </w:rPr>
        <w:t>Programming Skills   :</w:t>
      </w:r>
      <w:r>
        <w:rPr>
          <w:rFonts w:ascii="Calibri" w:hAnsi="Calibri" w:eastAsia="Calibri" w:cs="Calibri"/>
          <w:color w:val="00000A"/>
          <w:sz w:val="24"/>
          <w:szCs w:val="24"/>
          <w:vertAlign w:val="baseline"/>
          <w:rtl w:val="0"/>
        </w:rPr>
        <w:t xml:space="preserve">     Python | R</w:t>
      </w:r>
    </w:p>
    <w:p>
      <w:pPr>
        <w:spacing w:line="240" w:lineRule="auto"/>
        <w:rPr>
          <w:vertAlign w:val="baseline"/>
        </w:rPr>
      </w:pPr>
      <w:r>
        <w:rPr>
          <w:rFonts w:ascii="Calibri" w:hAnsi="Calibri" w:eastAsia="Calibri" w:cs="Calibri"/>
          <w:b/>
          <w:color w:val="00000A"/>
          <w:sz w:val="24"/>
          <w:szCs w:val="24"/>
          <w:vertAlign w:val="baseline"/>
          <w:rtl w:val="0"/>
        </w:rPr>
        <w:t>Libraries Used</w:t>
      </w:r>
      <w:r>
        <w:rPr>
          <w:rFonts w:ascii="Calibri" w:hAnsi="Calibri" w:eastAsia="Calibri" w:cs="Calibri"/>
          <w:color w:val="00000A"/>
          <w:sz w:val="24"/>
          <w:szCs w:val="24"/>
          <w:vertAlign w:val="baseline"/>
          <w:rtl w:val="0"/>
        </w:rPr>
        <w:t xml:space="preserve"> : Tensorflow, Keras, Numpy, Pandas, Scikit- Learn, NLTK, Spacy etc..</w:t>
      </w:r>
    </w:p>
    <w:p>
      <w:pPr>
        <w:spacing w:line="240" w:lineRule="auto"/>
        <w:rPr>
          <w:vertAlign w:val="baseline"/>
        </w:rPr>
      </w:pPr>
      <w:r>
        <w:rPr>
          <w:rFonts w:ascii="Calibri" w:hAnsi="Calibri" w:eastAsia="Calibri" w:cs="Calibri"/>
          <w:b/>
          <w:color w:val="00000A"/>
          <w:sz w:val="24"/>
          <w:szCs w:val="24"/>
          <w:vertAlign w:val="baseline"/>
          <w:rtl w:val="0"/>
        </w:rPr>
        <w:t>Database Used</w:t>
      </w:r>
      <w:r>
        <w:rPr>
          <w:rFonts w:ascii="Calibri" w:hAnsi="Calibri" w:eastAsia="Calibri" w:cs="Calibri"/>
          <w:color w:val="00000A"/>
          <w:sz w:val="24"/>
          <w:szCs w:val="24"/>
          <w:vertAlign w:val="baseline"/>
          <w:rtl w:val="0"/>
        </w:rPr>
        <w:t xml:space="preserve"> :  SQL- Server , SQLite</w:t>
      </w:r>
    </w:p>
    <w:p>
      <w:pPr>
        <w:spacing w:line="240" w:lineRule="auto"/>
        <w:rPr>
          <w:vertAlign w:val="baseline"/>
        </w:rPr>
      </w:pPr>
      <w:r>
        <w:rPr>
          <w:rFonts w:ascii="Calibri" w:hAnsi="Calibri" w:eastAsia="Calibri" w:cs="Calibri"/>
          <w:b/>
          <w:color w:val="00000A"/>
          <w:sz w:val="24"/>
          <w:szCs w:val="24"/>
          <w:vertAlign w:val="baseline"/>
          <w:rtl w:val="0"/>
        </w:rPr>
        <w:t>Web Framework</w:t>
      </w:r>
      <w:r>
        <w:rPr>
          <w:rFonts w:ascii="Calibri" w:hAnsi="Calibri" w:eastAsia="Calibri" w:cs="Calibri"/>
          <w:color w:val="00000A"/>
          <w:sz w:val="24"/>
          <w:szCs w:val="24"/>
          <w:vertAlign w:val="baseline"/>
          <w:rtl w:val="0"/>
        </w:rPr>
        <w:t xml:space="preserve"> : Flask ( Build API’s )</w:t>
      </w:r>
    </w:p>
    <w:p>
      <w:pPr>
        <w:pBdr>
          <w:top w:val="none" w:color="000000" w:sz="0" w:space="0"/>
          <w:left w:val="none" w:color="000000" w:sz="0" w:space="0"/>
          <w:bottom w:val="single" w:color="000001" w:sz="8" w:space="3"/>
          <w:right w:val="none" w:color="000000" w:sz="0" w:space="0"/>
        </w:pBdr>
        <w:tabs>
          <w:tab w:val="left" w:pos="720"/>
        </w:tabs>
        <w:spacing w:before="0" w:after="240"/>
        <w:ind w:left="0" w:right="0" w:firstLine="0"/>
        <w:rPr>
          <w:rFonts w:ascii="Times New Roman" w:hAnsi="Times New Roman" w:eastAsia="Times New Roman" w:cs="Times New Roman"/>
          <w:b/>
          <w:sz w:val="24"/>
          <w:szCs w:val="24"/>
          <w:vertAlign w:val="baseline"/>
        </w:rPr>
      </w:pPr>
    </w:p>
    <w:p>
      <w:pPr>
        <w:keepNext w:val="0"/>
        <w:keepLines w:val="0"/>
        <w:widowControl/>
        <w:pBdr>
          <w:top w:val="single" w:color="FFFFFF" w:sz="6" w:space="0"/>
          <w:left w:val="single" w:color="FFFFFF" w:sz="6" w:space="0"/>
          <w:bottom w:val="single" w:color="FFFFFF" w:sz="6" w:space="2"/>
          <w:right w:val="single" w:color="FFFFFF" w:sz="6" w:space="2"/>
          <w:between w:val="none" w:color="auto" w:sz="0" w:space="0"/>
        </w:pBdr>
        <w:shd w:val="clear" w:fill="E6E6E6"/>
        <w:spacing w:before="240" w:after="0" w:line="276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Professional Experience</w:t>
      </w:r>
    </w:p>
    <w:p>
      <w:pPr>
        <w:keepNext w:val="0"/>
        <w:keepLines w:val="0"/>
        <w:widowControl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auto" w:sz="0" w:space="0"/>
        </w:pBdr>
        <w:shd w:val="clear" w:fill="auto"/>
        <w:spacing w:before="28" w:after="0" w:line="276" w:lineRule="auto"/>
        <w:ind w:left="0" w:right="0" w:firstLine="0"/>
        <w:jc w:val="left"/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</w:pPr>
    </w:p>
    <w:p>
      <w:pPr>
        <w:spacing w:before="0" w:after="27" w:line="240" w:lineRule="auto"/>
        <w:ind w:left="2880" w:right="0" w:firstLine="720"/>
        <w:rPr>
          <w:vertAlign w:val="baseline"/>
        </w:rPr>
      </w:pPr>
      <w:r>
        <w:rPr>
          <w:rFonts w:ascii="Times New Roman" w:hAnsi="Times New Roman" w:eastAsia="Times New Roman" w:cs="Times New Roman"/>
          <w:b/>
          <w:i w:val="0"/>
          <w:color w:val="0D0D0D"/>
          <w:sz w:val="20"/>
          <w:szCs w:val="20"/>
          <w:vertAlign w:val="baseline"/>
          <w:rtl w:val="0"/>
        </w:rPr>
        <w:t xml:space="preserve"> </w:t>
      </w:r>
      <w:r>
        <w:rPr>
          <w:rFonts w:ascii="Calibri" w:hAnsi="Calibri" w:eastAsia="Calibri" w:cs="Calibri"/>
          <w:b/>
          <w:i w:val="0"/>
          <w:color w:val="0D0D0D"/>
          <w:sz w:val="24"/>
          <w:szCs w:val="24"/>
          <w:vertAlign w:val="baseline"/>
          <w:rtl w:val="0"/>
        </w:rPr>
        <w:t>Mattsen Kumar Services Pvt. Ltd.    Client: FLIPKART</w:t>
      </w:r>
    </w:p>
    <w:p>
      <w:pPr>
        <w:spacing w:before="0" w:after="27" w:line="240" w:lineRule="auto"/>
        <w:ind w:left="160" w:right="0" w:firstLine="0"/>
        <w:jc w:val="center"/>
        <w:rPr>
          <w:vertAlign w:val="baseline"/>
        </w:rPr>
      </w:pPr>
      <w:r>
        <w:rPr>
          <w:rFonts w:ascii="Calibri" w:hAnsi="Calibri" w:eastAsia="Calibri" w:cs="Calibri"/>
          <w:b/>
          <w:i/>
          <w:color w:val="0D0D0D"/>
          <w:sz w:val="22"/>
          <w:szCs w:val="22"/>
          <w:vertAlign w:val="baseline"/>
          <w:rtl w:val="0"/>
        </w:rPr>
        <w:t>Projcet Specialist- Machine Learning</w:t>
      </w:r>
      <w:r>
        <w:rPr>
          <w:rFonts w:ascii="Calibri" w:hAnsi="Calibri" w:eastAsia="Calibri" w:cs="Calibri"/>
          <w:b/>
          <w:i w:val="0"/>
          <w:color w:val="00000A"/>
          <w:sz w:val="22"/>
          <w:szCs w:val="22"/>
          <w:vertAlign w:val="baseline"/>
          <w:rtl w:val="0"/>
        </w:rPr>
        <w:t xml:space="preserve"> </w:t>
      </w:r>
      <w:r>
        <w:rPr>
          <w:rFonts w:ascii="Calibri" w:hAnsi="Calibri" w:eastAsia="Calibri" w:cs="Calibri"/>
          <w:b/>
          <w:i/>
          <w:color w:val="0D0D0D"/>
          <w:sz w:val="22"/>
          <w:szCs w:val="22"/>
          <w:vertAlign w:val="baseline"/>
          <w:rtl w:val="0"/>
        </w:rPr>
        <w:t>| December 2018- Present</w:t>
      </w:r>
    </w:p>
    <w:p>
      <w:pPr>
        <w:keepNext w:val="0"/>
        <w:keepLines w:val="0"/>
        <w:widowControl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auto" w:sz="0" w:space="0"/>
        </w:pBdr>
        <w:shd w:val="clear" w:fill="auto"/>
        <w:spacing w:before="28" w:after="0" w:line="276" w:lineRule="auto"/>
        <w:ind w:left="0" w:right="0" w:firstLine="0"/>
        <w:jc w:val="left"/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</w:pPr>
    </w:p>
    <w:p>
      <w:pPr>
        <w:keepNext w:val="0"/>
        <w:keepLines w:val="0"/>
        <w:widowControl/>
        <w:numPr>
          <w:ilvl w:val="0"/>
          <w:numId w:val="7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auto" w:sz="0" w:space="0"/>
        </w:pBdr>
        <w:shd w:val="clear" w:fill="auto"/>
        <w:spacing w:before="28" w:after="0" w:line="276" w:lineRule="auto"/>
        <w:ind w:left="1440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333333"/>
          <w:sz w:val="24"/>
          <w:szCs w:val="24"/>
          <w:u w:val="none"/>
          <w:shd w:val="clear" w:fill="auto"/>
          <w:vertAlign w:val="baseline"/>
          <w:rtl w:val="0"/>
        </w:rPr>
        <w:t xml:space="preserve">Creating the application  on a tool called </w:t>
      </w:r>
      <w:r>
        <w:rPr>
          <w:rFonts w:ascii="Calibri" w:hAnsi="Calibri" w:eastAsia="Calibri" w:cs="Calibri"/>
          <w:b/>
          <w:i w:val="0"/>
          <w:smallCaps w:val="0"/>
          <w:strike w:val="0"/>
          <w:color w:val="333333"/>
          <w:sz w:val="24"/>
          <w:szCs w:val="24"/>
          <w:u w:val="none"/>
          <w:shd w:val="clear" w:fill="auto"/>
          <w:vertAlign w:val="baseline"/>
          <w:rtl w:val="0"/>
        </w:rPr>
        <w:t xml:space="preserve">CLARIFAI </w:t>
      </w:r>
      <w:r>
        <w:rPr>
          <w:rFonts w:ascii="Calibri" w:hAnsi="Calibri" w:eastAsia="Calibri" w:cs="Calibri"/>
          <w:b w:val="0"/>
          <w:i w:val="0"/>
          <w:smallCaps w:val="0"/>
          <w:strike w:val="0"/>
          <w:color w:val="333333"/>
          <w:sz w:val="24"/>
          <w:szCs w:val="24"/>
          <w:u w:val="none"/>
          <w:shd w:val="clear" w:fill="auto"/>
          <w:vertAlign w:val="baseline"/>
          <w:rtl w:val="0"/>
        </w:rPr>
        <w:t xml:space="preserve">based on the Ground Truths and model design        </w:t>
      </w:r>
      <w:r>
        <w:rPr>
          <w:rFonts w:ascii="Calibri" w:hAnsi="Calibri" w:eastAsia="Calibri" w:cs="Calibri"/>
          <w:b w:val="0"/>
          <w:i w:val="0"/>
          <w:smallCaps w:val="0"/>
          <w:strike w:val="0"/>
          <w:color w:val="333333"/>
          <w:sz w:val="24"/>
          <w:szCs w:val="24"/>
          <w:u w:val="none"/>
          <w:shd w:val="clear" w:fill="auto"/>
          <w:vertAlign w:val="baseline"/>
          <w:rtl w:val="0"/>
        </w:rPr>
        <w:tab/>
      </w:r>
      <w:r>
        <w:rPr>
          <w:rFonts w:ascii="Calibri" w:hAnsi="Calibri" w:eastAsia="Calibri" w:cs="Calibri"/>
          <w:b w:val="0"/>
          <w:i w:val="0"/>
          <w:smallCaps w:val="0"/>
          <w:strike w:val="0"/>
          <w:color w:val="333333"/>
          <w:sz w:val="24"/>
          <w:szCs w:val="24"/>
          <w:u w:val="none"/>
          <w:shd w:val="clear" w:fill="auto"/>
          <w:vertAlign w:val="baseline"/>
          <w:rtl w:val="0"/>
        </w:rPr>
        <w:t>documents.</w:t>
      </w:r>
    </w:p>
    <w:p>
      <w:pPr>
        <w:keepNext w:val="0"/>
        <w:keepLines w:val="0"/>
        <w:widowControl/>
        <w:numPr>
          <w:ilvl w:val="0"/>
          <w:numId w:val="3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auto" w:sz="0" w:space="0"/>
        </w:pBdr>
        <w:shd w:val="clear" w:fill="auto"/>
        <w:spacing w:before="60" w:after="0" w:line="276" w:lineRule="auto"/>
        <w:ind w:left="720" w:right="0" w:firstLine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333333"/>
          <w:sz w:val="24"/>
          <w:szCs w:val="24"/>
          <w:u w:val="none"/>
          <w:shd w:val="clear" w:fill="auto"/>
          <w:vertAlign w:val="baseline"/>
          <w:rtl w:val="0"/>
        </w:rPr>
        <w:t>CLARIFAI is a tool which is built on ANN technique for image classification.</w:t>
      </w:r>
      <w:r>
        <w:rPr>
          <w:rFonts w:ascii="Calibri" w:hAnsi="Calibri" w:eastAsia="Calibri" w:cs="Calibri"/>
          <w:b w:val="0"/>
          <w:i w:val="0"/>
          <w:smallCaps w:val="0"/>
          <w:strike w:val="0"/>
          <w:color w:val="17365D"/>
          <w:sz w:val="24"/>
          <w:szCs w:val="24"/>
          <w:u w:val="none"/>
          <w:shd w:val="clear" w:fill="auto"/>
          <w:vertAlign w:val="baseline"/>
          <w:rtl w:val="0"/>
        </w:rPr>
        <w:t xml:space="preserve"> </w:t>
      </w:r>
      <w:r>
        <w:rPr>
          <w:rFonts w:ascii="Calibri" w:hAnsi="Calibri" w:eastAsia="Calibri" w:cs="Calibri"/>
          <w:b w:val="0"/>
          <w:i w:val="0"/>
          <w:smallCaps w:val="0"/>
          <w:strike w:val="0"/>
          <w:color w:val="333333"/>
          <w:sz w:val="24"/>
          <w:szCs w:val="24"/>
          <w:u w:val="none"/>
          <w:shd w:val="clear" w:fill="auto"/>
          <w:vertAlign w:val="baseline"/>
          <w:rtl w:val="0"/>
        </w:rPr>
        <w:t xml:space="preserve"> </w:t>
      </w:r>
      <w:r>
        <w:rPr>
          <w:rFonts w:ascii="Calibri" w:hAnsi="Calibri" w:eastAsia="Calibri" w:cs="Calibri"/>
          <w:b w:val="0"/>
          <w:i/>
          <w:smallCaps w:val="0"/>
          <w:strike w:val="0"/>
          <w:color w:val="17365D"/>
          <w:sz w:val="24"/>
          <w:szCs w:val="24"/>
          <w:u w:val="none"/>
          <w:shd w:val="clear" w:fill="auto"/>
          <w:vertAlign w:val="baseline"/>
          <w:rtl w:val="0"/>
        </w:rPr>
        <w:t xml:space="preserve">   </w:t>
      </w:r>
    </w:p>
    <w:p>
      <w:pPr>
        <w:keepNext w:val="0"/>
        <w:keepLines w:val="0"/>
        <w:widowControl/>
        <w:numPr>
          <w:ilvl w:val="0"/>
          <w:numId w:val="3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auto" w:sz="0" w:space="0"/>
        </w:pBdr>
        <w:shd w:val="clear" w:fill="auto"/>
        <w:spacing w:before="60" w:after="0" w:line="276" w:lineRule="auto"/>
        <w:ind w:left="720" w:right="0" w:firstLine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333333"/>
          <w:sz w:val="24"/>
          <w:szCs w:val="24"/>
          <w:u w:val="none"/>
          <w:shd w:val="clear" w:fill="auto"/>
          <w:vertAlign w:val="baseline"/>
          <w:rtl w:val="0"/>
        </w:rPr>
        <w:t>Data Collection, Data Tagging, Data Balancing and identifying  the trend of the data</w:t>
      </w:r>
      <w:r>
        <w:rPr>
          <w:rFonts w:ascii="Calibri" w:hAnsi="Calibri" w:eastAsia="Calibri" w:cs="Calibri"/>
          <w:b w:val="0"/>
          <w:i/>
          <w:smallCaps w:val="0"/>
          <w:strike w:val="0"/>
          <w:color w:val="333333"/>
          <w:sz w:val="24"/>
          <w:szCs w:val="24"/>
          <w:u w:val="none"/>
          <w:shd w:val="clear" w:fill="auto"/>
          <w:vertAlign w:val="baseline"/>
          <w:rtl w:val="0"/>
        </w:rPr>
        <w:t>.</w:t>
      </w:r>
    </w:p>
    <w:p>
      <w:pPr>
        <w:keepNext w:val="0"/>
        <w:keepLines w:val="0"/>
        <w:widowControl/>
        <w:numPr>
          <w:ilvl w:val="0"/>
          <w:numId w:val="3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auto" w:sz="0" w:space="0"/>
        </w:pBdr>
        <w:shd w:val="clear" w:fill="auto"/>
        <w:spacing w:before="60" w:after="0" w:line="276" w:lineRule="auto"/>
        <w:ind w:left="720" w:right="0" w:firstLine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333333"/>
          <w:sz w:val="24"/>
          <w:szCs w:val="24"/>
          <w:u w:val="none"/>
          <w:shd w:val="clear" w:fill="auto"/>
          <w:vertAlign w:val="baseline"/>
          <w:rtl w:val="0"/>
        </w:rPr>
        <w:t>Analyzing the model errors and fine tuning the model by identifying the trend</w:t>
      </w:r>
      <w:r>
        <w:rPr>
          <w:rFonts w:ascii="Calibri" w:hAnsi="Calibri" w:eastAsia="Calibri" w:cs="Calibri"/>
          <w:b w:val="0"/>
          <w:i/>
          <w:smallCaps w:val="0"/>
          <w:strike w:val="0"/>
          <w:color w:val="333333"/>
          <w:sz w:val="24"/>
          <w:szCs w:val="24"/>
          <w:u w:val="none"/>
          <w:shd w:val="clear" w:fill="auto"/>
          <w:vertAlign w:val="baseline"/>
          <w:rtl w:val="0"/>
        </w:rPr>
        <w:t>.</w:t>
      </w:r>
    </w:p>
    <w:p>
      <w:pPr>
        <w:keepNext w:val="0"/>
        <w:keepLines w:val="0"/>
        <w:widowControl/>
        <w:numPr>
          <w:ilvl w:val="0"/>
          <w:numId w:val="3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auto" w:sz="0" w:space="0"/>
        </w:pBdr>
        <w:shd w:val="clear" w:fill="auto"/>
        <w:spacing w:before="60" w:after="0" w:line="276" w:lineRule="auto"/>
        <w:ind w:left="720" w:right="0" w:firstLine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333333"/>
          <w:sz w:val="24"/>
          <w:szCs w:val="24"/>
          <w:u w:val="none"/>
          <w:shd w:val="clear" w:fill="auto"/>
          <w:vertAlign w:val="baseline"/>
          <w:rtl w:val="0"/>
        </w:rPr>
        <w:t xml:space="preserve">Calculating the evaluation metrics used to predict the images are </w:t>
      </w:r>
      <w:r>
        <w:rPr>
          <w:rFonts w:ascii="Calibri" w:hAnsi="Calibri" w:eastAsia="Calibri" w:cs="Calibri"/>
          <w:b/>
          <w:i w:val="0"/>
          <w:smallCaps w:val="0"/>
          <w:strike w:val="0"/>
          <w:color w:val="333333"/>
          <w:sz w:val="24"/>
          <w:szCs w:val="24"/>
          <w:u w:val="none"/>
          <w:shd w:val="clear" w:fill="auto"/>
          <w:vertAlign w:val="baseline"/>
          <w:rtl w:val="0"/>
        </w:rPr>
        <w:t>Precision</w:t>
      </w:r>
      <w:r>
        <w:rPr>
          <w:rFonts w:ascii="Calibri" w:hAnsi="Calibri" w:eastAsia="Calibri" w:cs="Calibri"/>
          <w:b w:val="0"/>
          <w:i w:val="0"/>
          <w:smallCaps w:val="0"/>
          <w:strike w:val="0"/>
          <w:color w:val="333333"/>
          <w:sz w:val="24"/>
          <w:szCs w:val="24"/>
          <w:u w:val="none"/>
          <w:shd w:val="clear" w:fill="auto"/>
          <w:vertAlign w:val="baseline"/>
          <w:rtl w:val="0"/>
        </w:rPr>
        <w:t xml:space="preserve"> and </w:t>
      </w:r>
      <w:r>
        <w:rPr>
          <w:rFonts w:ascii="Calibri" w:hAnsi="Calibri" w:eastAsia="Calibri" w:cs="Calibri"/>
          <w:b/>
          <w:i w:val="0"/>
          <w:smallCaps w:val="0"/>
          <w:strike w:val="0"/>
          <w:color w:val="333333"/>
          <w:sz w:val="24"/>
          <w:szCs w:val="24"/>
          <w:u w:val="none"/>
          <w:shd w:val="clear" w:fill="auto"/>
          <w:vertAlign w:val="baseline"/>
          <w:rtl w:val="0"/>
        </w:rPr>
        <w:t>Recall</w:t>
      </w:r>
      <w:r>
        <w:rPr>
          <w:rFonts w:ascii="Calibri" w:hAnsi="Calibri" w:eastAsia="Calibri" w:cs="Calibri"/>
          <w:b w:val="0"/>
          <w:i w:val="0"/>
          <w:smallCaps w:val="0"/>
          <w:strike w:val="0"/>
          <w:color w:val="333333"/>
          <w:sz w:val="24"/>
          <w:szCs w:val="24"/>
          <w:u w:val="none"/>
          <w:shd w:val="clear" w:fill="auto"/>
          <w:vertAlign w:val="baseline"/>
          <w:rtl w:val="0"/>
        </w:rPr>
        <w:t>.</w:t>
      </w:r>
    </w:p>
    <w:p>
      <w:pPr>
        <w:keepNext w:val="0"/>
        <w:keepLines w:val="0"/>
        <w:widowControl/>
        <w:numPr>
          <w:ilvl w:val="0"/>
          <w:numId w:val="3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auto" w:sz="0" w:space="0"/>
        </w:pBdr>
        <w:shd w:val="clear" w:fill="auto"/>
        <w:spacing w:before="60" w:after="0" w:line="276" w:lineRule="auto"/>
        <w:ind w:left="720" w:right="0" w:firstLine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333333"/>
          <w:sz w:val="24"/>
          <w:szCs w:val="24"/>
          <w:u w:val="none"/>
          <w:shd w:val="clear" w:fill="auto"/>
          <w:vertAlign w:val="baseline"/>
          <w:rtl w:val="0"/>
        </w:rPr>
        <w:t>Performed different Machine Learning models with respect to hyper parameter tuning.</w:t>
      </w:r>
      <w:r>
        <w:rPr>
          <w:rFonts w:ascii="Calibri" w:hAnsi="Calibri" w:eastAsia="Calibri" w:cs="Calibri"/>
          <w:b w:val="0"/>
          <w:i w:val="0"/>
          <w:smallCaps w:val="0"/>
          <w:strike w:val="0"/>
          <w:color w:val="17365D"/>
          <w:sz w:val="24"/>
          <w:szCs w:val="24"/>
          <w:u w:val="none"/>
          <w:shd w:val="clear" w:fill="auto"/>
          <w:vertAlign w:val="baseline"/>
          <w:rtl w:val="0"/>
        </w:rPr>
        <w:t xml:space="preserve"> </w:t>
      </w:r>
      <w:r>
        <w:rPr>
          <w:rFonts w:ascii="Calibri" w:hAnsi="Calibri" w:eastAsia="Calibri" w:cs="Calibri"/>
          <w:b w:val="0"/>
          <w:i/>
          <w:smallCaps w:val="0"/>
          <w:strike w:val="0"/>
          <w:color w:val="17365D"/>
          <w:sz w:val="24"/>
          <w:szCs w:val="24"/>
          <w:u w:val="none"/>
          <w:shd w:val="clear" w:fill="auto"/>
          <w:vertAlign w:val="baseline"/>
          <w:rtl w:val="0"/>
        </w:rPr>
        <w:t xml:space="preserve"> </w:t>
      </w:r>
    </w:p>
    <w:p>
      <w:pPr>
        <w:keepNext w:val="0"/>
        <w:keepLines w:val="0"/>
        <w:widowControl/>
        <w:numPr>
          <w:ilvl w:val="0"/>
          <w:numId w:val="3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auto" w:sz="0" w:space="0"/>
        </w:pBdr>
        <w:shd w:val="clear" w:fill="auto"/>
        <w:spacing w:before="60" w:after="0" w:line="276" w:lineRule="auto"/>
        <w:ind w:left="720" w:right="0" w:firstLine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333333"/>
          <w:sz w:val="24"/>
          <w:szCs w:val="24"/>
          <w:u w:val="none"/>
          <w:shd w:val="clear" w:fill="auto"/>
          <w:vertAlign w:val="baseline"/>
          <w:rtl w:val="0"/>
        </w:rPr>
        <w:t>Documenting the data analysis for business presentation</w:t>
      </w:r>
      <w:r>
        <w:rPr>
          <w:rFonts w:ascii="Calibri" w:hAnsi="Calibri" w:eastAsia="Calibri" w:cs="Calibri"/>
          <w:b w:val="0"/>
          <w:i/>
          <w:smallCaps w:val="0"/>
          <w:strike w:val="0"/>
          <w:color w:val="17365D"/>
          <w:sz w:val="24"/>
          <w:szCs w:val="24"/>
          <w:u w:val="none"/>
          <w:shd w:val="clear" w:fill="auto"/>
          <w:vertAlign w:val="baseline"/>
          <w:rtl w:val="0"/>
        </w:rPr>
        <w:t>.</w:t>
      </w:r>
    </w:p>
    <w:p>
      <w:pPr>
        <w:keepNext w:val="0"/>
        <w:keepLines w:val="0"/>
        <w:widowControl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auto" w:sz="0" w:space="0"/>
        </w:pBdr>
        <w:shd w:val="clear" w:fill="auto"/>
        <w:spacing w:before="60" w:after="0" w:line="276" w:lineRule="auto"/>
        <w:ind w:left="720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/>
          <w:smallCaps w:val="0"/>
          <w:strike w:val="0"/>
          <w:color w:val="17365D"/>
          <w:sz w:val="24"/>
          <w:szCs w:val="24"/>
          <w:u w:val="none"/>
          <w:shd w:val="clear" w:fill="auto"/>
          <w:vertAlign w:val="baseline"/>
          <w:rtl w:val="0"/>
        </w:rPr>
        <w:t xml:space="preserve">            </w:t>
      </w:r>
    </w:p>
    <w:p>
      <w:pPr>
        <w:keepNext w:val="0"/>
        <w:keepLines w:val="0"/>
        <w:widowControl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auto" w:sz="0" w:space="0"/>
        </w:pBdr>
        <w:shd w:val="clear" w:fill="auto"/>
        <w:tabs>
          <w:tab w:val="left" w:pos="1680"/>
        </w:tabs>
        <w:spacing w:before="60" w:after="0" w:line="276" w:lineRule="auto"/>
        <w:ind w:left="720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/>
          <w:i/>
          <w:smallCaps w:val="0"/>
          <w:strike w:val="0"/>
          <w:color w:val="0D0D0D"/>
          <w:sz w:val="20"/>
          <w:szCs w:val="20"/>
          <w:u w:val="none"/>
          <w:shd w:val="clear" w:fill="auto"/>
          <w:vertAlign w:val="baseline"/>
          <w:rtl w:val="0"/>
        </w:rPr>
        <w:t xml:space="preserve">                                                              </w:t>
      </w:r>
      <w:r>
        <w:rPr>
          <w:rFonts w:ascii="Calibri" w:hAnsi="Calibri" w:eastAsia="Calibri" w:cs="Calibri"/>
          <w:b/>
          <w:i w:val="0"/>
          <w:smallCaps w:val="0"/>
          <w:strike w:val="0"/>
          <w:color w:val="0D0D0D"/>
          <w:sz w:val="24"/>
          <w:szCs w:val="24"/>
          <w:u w:val="none"/>
          <w:shd w:val="clear" w:fill="auto"/>
          <w:vertAlign w:val="baseline"/>
          <w:rtl w:val="0"/>
        </w:rPr>
        <w:t>Search2hired Online Services</w:t>
      </w:r>
      <w:r>
        <w:rPr>
          <w:rFonts w:ascii="Times New Roman" w:hAnsi="Times New Roman" w:eastAsia="Times New Roman" w:cs="Times New Roman"/>
          <w:b/>
          <w:i/>
          <w:smallCaps w:val="0"/>
          <w:strike w:val="0"/>
          <w:color w:val="0D0D0D"/>
          <w:sz w:val="20"/>
          <w:szCs w:val="20"/>
          <w:u w:val="none"/>
          <w:shd w:val="clear" w:fill="auto"/>
          <w:vertAlign w:val="baseline"/>
          <w:rtl w:val="0"/>
        </w:rPr>
        <w:t xml:space="preserve"> </w:t>
      </w: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   </w:t>
      </w:r>
    </w:p>
    <w:p>
      <w:pPr>
        <w:keepNext w:val="0"/>
        <w:keepLines w:val="0"/>
        <w:widowControl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auto" w:sz="0" w:space="0"/>
        </w:pBdr>
        <w:shd w:val="clear" w:fill="auto"/>
        <w:tabs>
          <w:tab w:val="left" w:pos="1680"/>
        </w:tabs>
        <w:spacing w:before="60" w:after="0" w:line="276" w:lineRule="auto"/>
        <w:ind w:left="720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                                                                       </w:t>
      </w: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ANALYST</w:t>
      </w: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              | </w:t>
      </w: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rtl w:val="0"/>
        </w:rPr>
        <w:t>August 2016- June 2018</w:t>
      </w: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                      </w:t>
      </w:r>
    </w:p>
    <w:p>
      <w:pPr>
        <w:keepNext w:val="0"/>
        <w:keepLines w:val="0"/>
        <w:widowControl/>
        <w:numPr>
          <w:ilvl w:val="0"/>
          <w:numId w:val="3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auto" w:sz="0" w:space="0"/>
        </w:pBdr>
        <w:shd w:val="clear" w:fill="auto"/>
        <w:spacing w:before="60" w:after="0" w:line="276" w:lineRule="auto"/>
        <w:ind w:left="720" w:right="0" w:firstLine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Collected, categorized and Identified trends for the data.</w:t>
      </w:r>
    </w:p>
    <w:p>
      <w:pPr>
        <w:keepNext w:val="0"/>
        <w:keepLines w:val="0"/>
        <w:widowControl/>
        <w:numPr>
          <w:ilvl w:val="0"/>
          <w:numId w:val="3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auto" w:sz="0" w:space="0"/>
        </w:pBdr>
        <w:shd w:val="clear" w:fill="auto"/>
        <w:spacing w:before="60" w:after="0" w:line="276" w:lineRule="auto"/>
        <w:ind w:left="720" w:right="0" w:firstLine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Generated dashboards with tableau &amp; documented data analysis for the business presentation.</w:t>
      </w:r>
    </w:p>
    <w:p>
      <w:pPr>
        <w:keepNext w:val="0"/>
        <w:keepLines w:val="0"/>
        <w:widowControl/>
        <w:numPr>
          <w:ilvl w:val="0"/>
          <w:numId w:val="3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auto" w:sz="0" w:space="0"/>
        </w:pBdr>
        <w:shd w:val="clear" w:fill="auto"/>
        <w:spacing w:before="60" w:after="0" w:line="276" w:lineRule="auto"/>
        <w:ind w:left="720" w:right="0" w:firstLine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Worked with Data distribution analysis, Feature Engineering &amp; Correlation analysis.</w:t>
      </w:r>
    </w:p>
    <w:p>
      <w:pPr>
        <w:keepNext w:val="0"/>
        <w:keepLines w:val="0"/>
        <w:widowControl/>
        <w:numPr>
          <w:ilvl w:val="0"/>
          <w:numId w:val="3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auto" w:sz="0" w:space="0"/>
        </w:pBdr>
        <w:shd w:val="clear" w:fill="auto"/>
        <w:spacing w:before="60" w:after="0" w:line="276" w:lineRule="auto"/>
        <w:ind w:left="720" w:right="0" w:firstLine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Performed different Machine Learning models with respect to hyperparameter tuning.</w:t>
      </w:r>
    </w:p>
    <w:p>
      <w:pPr>
        <w:keepNext w:val="0"/>
        <w:keepLines w:val="0"/>
        <w:widowControl/>
        <w:numPr>
          <w:ilvl w:val="0"/>
          <w:numId w:val="3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auto" w:sz="0" w:space="0"/>
        </w:pBdr>
        <w:shd w:val="clear" w:fill="auto"/>
        <w:spacing w:before="60" w:after="0" w:line="276" w:lineRule="auto"/>
        <w:ind w:left="720" w:right="0" w:firstLine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Analyzed affiliates of varying sizes to determine the financial impact of business flows.</w:t>
      </w:r>
    </w:p>
    <w:p>
      <w:pPr>
        <w:keepNext w:val="0"/>
        <w:keepLines w:val="0"/>
        <w:widowControl/>
        <w:numPr>
          <w:ilvl w:val="0"/>
          <w:numId w:val="3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auto" w:sz="0" w:space="0"/>
        </w:pBdr>
        <w:shd w:val="clear" w:fill="auto"/>
        <w:spacing w:before="60" w:after="0" w:line="276" w:lineRule="auto"/>
        <w:ind w:left="720" w:right="0" w:firstLine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Accountable for Market Research and Operational performance analysis.</w:t>
      </w:r>
    </w:p>
    <w:p>
      <w:pPr>
        <w:keepNext w:val="0"/>
        <w:keepLines w:val="0"/>
        <w:widowControl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auto" w:sz="0" w:space="0"/>
        </w:pBdr>
        <w:shd w:val="clear" w:fill="auto"/>
        <w:spacing w:before="60" w:after="0" w:line="276" w:lineRule="auto"/>
        <w:ind w:left="1080" w:right="0" w:firstLine="0"/>
        <w:jc w:val="left"/>
        <w:rPr>
          <w:rFonts w:ascii="Calibri" w:hAnsi="Calibri" w:eastAsia="Calibri" w:cs="Calibri"/>
          <w:b w:val="0"/>
          <w:i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>
      <w:pPr>
        <w:keepNext w:val="0"/>
        <w:keepLines w:val="0"/>
        <w:widowControl/>
        <w:pBdr>
          <w:top w:val="single" w:color="FFFFFF" w:sz="6" w:space="0"/>
          <w:left w:val="single" w:color="FFFFFF" w:sz="6" w:space="0"/>
          <w:bottom w:val="single" w:color="FFFFFF" w:sz="6" w:space="2"/>
          <w:right w:val="single" w:color="FFFFFF" w:sz="6" w:space="2"/>
          <w:between w:val="none" w:color="auto" w:sz="0" w:space="0"/>
        </w:pBdr>
        <w:shd w:val="clear" w:fill="E6E6E6"/>
        <w:spacing w:before="24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Educational Qualification</w:t>
      </w:r>
    </w:p>
    <w:p>
      <w:pPr>
        <w:keepNext w:val="0"/>
        <w:keepLines w:val="0"/>
        <w:widowControl/>
        <w:numPr>
          <w:ilvl w:val="0"/>
          <w:numId w:val="3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auto" w:sz="0" w:space="0"/>
        </w:pBdr>
        <w:shd w:val="clear" w:fill="auto"/>
        <w:spacing w:before="60" w:after="0" w:line="276" w:lineRule="auto"/>
        <w:ind w:left="0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Post Graduate Program in </w:t>
      </w: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Big Data Analytics &amp; Optimization</w:t>
      </w: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ab/>
      </w: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ab/>
      </w: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ab/>
      </w: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ab/>
      </w:r>
      <w:r>
        <w:rPr>
          <w:rFonts w:ascii="Calibri" w:hAnsi="Calibri" w:eastAsia="Calibri" w:cs="Calibri"/>
          <w:b w:val="0"/>
          <w:i/>
          <w:smallCaps w:val="0"/>
          <w:strike w:val="0"/>
          <w:color w:val="002060"/>
          <w:sz w:val="22"/>
          <w:szCs w:val="22"/>
          <w:u w:val="none"/>
          <w:shd w:val="clear" w:fill="auto"/>
          <w:vertAlign w:val="baseline"/>
          <w:rtl w:val="0"/>
        </w:rPr>
        <w:t>Jul 2017 - Feb 2018</w:t>
      </w:r>
    </w:p>
    <w:p>
      <w:pPr>
        <w:keepNext w:val="0"/>
        <w:keepLines w:val="0"/>
        <w:widowControl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auto" w:sz="0" w:space="0"/>
        </w:pBdr>
        <w:shd w:val="clear" w:fill="auto"/>
        <w:spacing w:before="60" w:after="0" w:line="276" w:lineRule="auto"/>
        <w:ind w:left="720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International School of Engineering (INSOFE), Bangalore</w:t>
      </w:r>
    </w:p>
    <w:p>
      <w:pPr>
        <w:keepNext w:val="0"/>
        <w:keepLines w:val="0"/>
        <w:widowControl/>
        <w:numPr>
          <w:ilvl w:val="0"/>
          <w:numId w:val="3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auto" w:sz="0" w:space="0"/>
        </w:pBdr>
        <w:shd w:val="clear" w:fill="auto"/>
        <w:spacing w:before="60" w:after="0" w:line="276" w:lineRule="auto"/>
        <w:ind w:left="0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Bachelor of Technology</w:t>
      </w: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 (B. Tech) in Electronics</w:t>
      </w: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ab/>
      </w: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ab/>
      </w: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ab/>
      </w: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ab/>
      </w: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ab/>
      </w: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ab/>
      </w:r>
      <w:r>
        <w:rPr>
          <w:rFonts w:ascii="Calibri" w:hAnsi="Calibri" w:eastAsia="Calibri" w:cs="Calibri"/>
          <w:b w:val="0"/>
          <w:i/>
          <w:smallCaps w:val="0"/>
          <w:strike w:val="0"/>
          <w:color w:val="002060"/>
          <w:sz w:val="22"/>
          <w:szCs w:val="22"/>
          <w:u w:val="none"/>
          <w:shd w:val="clear" w:fill="auto"/>
          <w:vertAlign w:val="baseline"/>
          <w:rtl w:val="0"/>
        </w:rPr>
        <w:t>Sep 2012 – Apr 2016</w:t>
      </w: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                            </w:t>
      </w:r>
    </w:p>
    <w:p>
      <w:pPr>
        <w:keepNext w:val="0"/>
        <w:keepLines w:val="0"/>
        <w:widowControl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auto" w:sz="0" w:space="0"/>
        </w:pBdr>
        <w:shd w:val="clear" w:fill="auto"/>
        <w:spacing w:before="60" w:after="0" w:line="276" w:lineRule="auto"/>
        <w:ind w:left="720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Sreenivasa Institute of Technology and Management Studies, Chittoor, A.P.</w:t>
      </w:r>
    </w:p>
    <w:p>
      <w:pPr>
        <w:keepNext w:val="0"/>
        <w:keepLines w:val="0"/>
        <w:widowControl/>
        <w:numPr>
          <w:ilvl w:val="0"/>
          <w:numId w:val="3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auto" w:sz="0" w:space="0"/>
        </w:pBdr>
        <w:shd w:val="clear" w:fill="auto"/>
        <w:spacing w:before="0" w:after="0" w:line="276" w:lineRule="auto"/>
        <w:ind w:left="0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bookmarkStart w:id="1" w:name="_heading=h.30j0zll" w:colFirst="0" w:colLast="0"/>
      <w:bookmarkEnd w:id="1"/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Intermediate</w:t>
      </w: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ab/>
      </w: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ab/>
      </w: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ab/>
      </w: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ab/>
      </w: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ab/>
      </w: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ab/>
      </w: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ab/>
      </w: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ab/>
      </w: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ab/>
      </w: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ab/>
      </w:r>
      <w:r>
        <w:rPr>
          <w:rFonts w:ascii="Calibri" w:hAnsi="Calibri" w:eastAsia="Calibri" w:cs="Calibri"/>
          <w:b w:val="0"/>
          <w:i/>
          <w:smallCaps w:val="0"/>
          <w:strike w:val="0"/>
          <w:color w:val="002060"/>
          <w:sz w:val="22"/>
          <w:szCs w:val="22"/>
          <w:u w:val="none"/>
          <w:shd w:val="clear" w:fill="auto"/>
          <w:vertAlign w:val="baseline"/>
          <w:rtl w:val="0"/>
        </w:rPr>
        <w:t>May 2010 - Jun 2012</w:t>
      </w:r>
    </w:p>
    <w:p>
      <w:pPr>
        <w:keepNext w:val="0"/>
        <w:keepLines w:val="0"/>
        <w:widowControl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auto" w:sz="0" w:space="0"/>
        </w:pBdr>
        <w:shd w:val="clear" w:fill="auto"/>
        <w:spacing w:before="0" w:after="0" w:line="276" w:lineRule="auto"/>
        <w:ind w:left="720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Madhu Vidyanikethan Jr. College, Palamaner, A.P. </w:t>
      </w:r>
    </w:p>
    <w:p>
      <w:pPr>
        <w:keepNext w:val="0"/>
        <w:keepLines w:val="0"/>
        <w:widowControl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</w:p>
    <w:p>
      <w:pPr>
        <w:keepNext w:val="0"/>
        <w:keepLines w:val="0"/>
        <w:widowControl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auto" w:sz="0" w:space="0"/>
        </w:pBdr>
        <w:shd w:val="clear" w:fill="auto"/>
        <w:tabs>
          <w:tab w:val="left" w:pos="720"/>
        </w:tabs>
        <w:spacing w:before="0" w:after="240" w:line="240" w:lineRule="auto"/>
        <w:ind w:left="720" w:right="0" w:firstLine="0"/>
        <w:jc w:val="left"/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</w:p>
    <w:p>
      <w:pPr>
        <w:keepNext w:val="0"/>
        <w:keepLines w:val="0"/>
        <w:widowControl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auto" w:sz="0" w:space="0"/>
        </w:pBdr>
        <w:shd w:val="clear" w:fill="auto"/>
        <w:tabs>
          <w:tab w:val="left" w:pos="720"/>
        </w:tabs>
        <w:spacing w:before="0" w:after="240" w:line="240" w:lineRule="auto"/>
        <w:ind w:left="720" w:right="0" w:firstLine="0"/>
        <w:jc w:val="left"/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</w:p>
    <w:p>
      <w:pPr>
        <w:keepNext w:val="0"/>
        <w:keepLines w:val="0"/>
        <w:widowControl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auto" w:sz="0" w:space="0"/>
        </w:pBdr>
        <w:shd w:val="clear" w:fill="auto"/>
        <w:tabs>
          <w:tab w:val="left" w:pos="720"/>
        </w:tabs>
        <w:spacing w:before="0" w:after="240" w:line="240" w:lineRule="auto"/>
        <w:ind w:left="720" w:right="0" w:firstLine="0"/>
        <w:jc w:val="left"/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</w:p>
    <w:p>
      <w:pPr>
        <w:keepNext w:val="0"/>
        <w:keepLines w:val="0"/>
        <w:widowControl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auto" w:sz="0" w:space="0"/>
        </w:pBdr>
        <w:shd w:val="clear" w:fill="auto"/>
        <w:tabs>
          <w:tab w:val="left" w:pos="720"/>
        </w:tabs>
        <w:spacing w:before="0" w:after="240" w:line="240" w:lineRule="auto"/>
        <w:ind w:left="720" w:right="0" w:firstLine="0"/>
        <w:jc w:val="left"/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</w:p>
    <w:p>
      <w:pPr>
        <w:keepNext w:val="0"/>
        <w:keepLines w:val="0"/>
        <w:widowControl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auto" w:sz="0" w:space="0"/>
        </w:pBdr>
        <w:shd w:val="clear" w:fill="auto"/>
        <w:tabs>
          <w:tab w:val="left" w:pos="720"/>
        </w:tabs>
        <w:spacing w:before="0" w:after="240" w:line="240" w:lineRule="auto"/>
        <w:ind w:left="720" w:right="0" w:firstLine="0"/>
        <w:jc w:val="left"/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</w:p>
    <w:p>
      <w:pPr>
        <w:keepNext w:val="0"/>
        <w:keepLines w:val="0"/>
        <w:widowControl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auto" w:sz="0" w:space="0"/>
        </w:pBdr>
        <w:shd w:val="clear" w:fill="auto"/>
        <w:tabs>
          <w:tab w:val="left" w:pos="720"/>
        </w:tabs>
        <w:spacing w:before="0" w:after="240" w:line="240" w:lineRule="auto"/>
        <w:ind w:left="720" w:right="0" w:firstLine="0"/>
        <w:jc w:val="left"/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</w:p>
    <w:p>
      <w:pPr>
        <w:keepNext w:val="0"/>
        <w:keepLines w:val="0"/>
        <w:widowControl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auto" w:sz="0" w:space="0"/>
        </w:pBdr>
        <w:shd w:val="clear" w:fill="auto"/>
        <w:tabs>
          <w:tab w:val="left" w:pos="720"/>
        </w:tabs>
        <w:spacing w:before="0" w:after="240" w:line="240" w:lineRule="auto"/>
        <w:ind w:left="720" w:right="0" w:firstLine="0"/>
        <w:jc w:val="left"/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</w:p>
    <w:p>
      <w:pPr>
        <w:keepNext w:val="0"/>
        <w:keepLines w:val="0"/>
        <w:widowControl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auto" w:sz="0" w:space="0"/>
        </w:pBdr>
        <w:shd w:val="clear" w:fill="auto"/>
        <w:tabs>
          <w:tab w:val="left" w:pos="720"/>
        </w:tabs>
        <w:spacing w:before="0" w:after="240" w:line="240" w:lineRule="auto"/>
        <w:ind w:left="720" w:right="0" w:firstLine="0"/>
        <w:jc w:val="left"/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</w:p>
    <w:p>
      <w:pPr>
        <w:keepNext w:val="0"/>
        <w:keepLines w:val="0"/>
        <w:widowControl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auto" w:sz="0" w:space="0"/>
        </w:pBdr>
        <w:shd w:val="clear" w:fill="auto"/>
        <w:tabs>
          <w:tab w:val="left" w:pos="720"/>
        </w:tabs>
        <w:spacing w:before="0" w:after="240" w:line="240" w:lineRule="auto"/>
        <w:ind w:left="720" w:right="0" w:firstLine="0"/>
        <w:jc w:val="left"/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</w:p>
    <w:p>
      <w:pPr>
        <w:keepNext w:val="0"/>
        <w:keepLines w:val="0"/>
        <w:widowControl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auto" w:sz="0" w:space="0"/>
        </w:pBdr>
        <w:shd w:val="clear" w:fill="auto"/>
        <w:tabs>
          <w:tab w:val="left" w:pos="720"/>
        </w:tabs>
        <w:spacing w:before="0" w:after="240" w:line="240" w:lineRule="auto"/>
        <w:ind w:left="720" w:right="0" w:firstLine="0"/>
        <w:jc w:val="left"/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</w:p>
    <w:p>
      <w:pPr>
        <w:keepNext w:val="0"/>
        <w:keepLines w:val="0"/>
        <w:widowControl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auto" w:sz="0" w:space="0"/>
        </w:pBdr>
        <w:shd w:val="clear" w:fill="auto"/>
        <w:tabs>
          <w:tab w:val="left" w:pos="720"/>
        </w:tabs>
        <w:spacing w:before="0" w:after="240" w:line="240" w:lineRule="auto"/>
        <w:ind w:left="720" w:right="0" w:firstLine="0"/>
        <w:jc w:val="left"/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</w:p>
    <w:p>
      <w:pPr>
        <w:keepNext w:val="0"/>
        <w:keepLines w:val="0"/>
        <w:widowControl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auto" w:sz="0" w:space="0"/>
        </w:pBdr>
        <w:shd w:val="clear" w:fill="auto"/>
        <w:tabs>
          <w:tab w:val="left" w:pos="720"/>
        </w:tabs>
        <w:spacing w:before="0" w:after="240" w:line="240" w:lineRule="auto"/>
        <w:ind w:left="0" w:right="0" w:firstLine="0"/>
        <w:jc w:val="left"/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</w:p>
    <w:p>
      <w:pPr>
        <w:keepNext w:val="0"/>
        <w:keepLines w:val="0"/>
        <w:widowControl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auto" w:sz="0" w:space="0"/>
        </w:pBdr>
        <w:shd w:val="clear" w:fill="auto"/>
        <w:tabs>
          <w:tab w:val="left" w:pos="720"/>
        </w:tabs>
        <w:spacing w:before="0" w:after="240" w:line="240" w:lineRule="auto"/>
        <w:ind w:left="0" w:right="0" w:firstLine="0"/>
        <w:jc w:val="left"/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</w:p>
    <w:p>
      <w:pPr>
        <w:keepNext w:val="0"/>
        <w:keepLines w:val="0"/>
        <w:widowControl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auto" w:sz="0" w:space="0"/>
        </w:pBdr>
        <w:shd w:val="clear" w:fill="auto"/>
        <w:tabs>
          <w:tab w:val="left" w:pos="720"/>
        </w:tabs>
        <w:spacing w:before="0" w:after="240" w:line="24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 </w:t>
      </w: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ab/>
      </w: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ab/>
      </w: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ab/>
      </w: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ab/>
      </w: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ab/>
      </w: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ab/>
      </w: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ab/>
      </w: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ab/>
      </w: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ab/>
      </w: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ab/>
      </w: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ab/>
      </w: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ab/>
      </w: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ab/>
      </w: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Signature</w:t>
      </w:r>
    </w:p>
    <w:sectPr>
      <w:headerReference r:id="rId6" w:type="first"/>
      <w:footerReference r:id="rId8" w:type="first"/>
      <w:headerReference r:id="rId5" w:type="default"/>
      <w:footerReference r:id="rId7" w:type="default"/>
      <w:pgSz w:w="12240" w:h="15840"/>
      <w:pgMar w:top="57" w:right="576" w:bottom="777" w:left="576" w:header="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left="-2" w:hanging="2"/>
      </w:pPr>
      <w:r>
        <w:separator/>
      </w:r>
    </w:p>
  </w:endnote>
  <w:endnote w:type="continuationSeparator" w:id="1">
    <w:p>
      <w:pPr>
        <w:spacing w:line="240" w:lineRule="auto"/>
        <w:ind w:left="-2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mo">
    <w:panose1 w:val="020B0604020202020204"/>
    <w:charset w:val="86"/>
    <w:family w:val="auto"/>
    <w:pitch w:val="default"/>
    <w:sig w:usb0="E0000AFF" w:usb1="500078FF" w:usb2="00000021" w:usb3="00000000" w:csb0="600001BF" w:csb1="DFF70000"/>
  </w:font>
  <w:font w:name="Trebuchet MS">
    <w:panose1 w:val="020B0603020202020204"/>
    <w:charset w:val="00"/>
    <w:family w:val="auto"/>
    <w:pitch w:val="default"/>
    <w:sig w:usb0="00000687" w:usb1="00000000" w:usb2="00000000" w:usb3="00000000" w:csb0="2000009F" w:csb1="00000000"/>
  </w:font>
  <w:font w:name="Arial Unicode MS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oto Sans Symbols">
    <w:altName w:val="Liberation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Mono">
    <w:panose1 w:val="02070409020205020404"/>
    <w:charset w:val="00"/>
    <w:family w:val="auto"/>
    <w:pitch w:val="default"/>
    <w:sig w:usb0="E0000AFF" w:usb1="400078FF" w:usb2="00000001" w:usb3="00000000" w:csb0="600001BF" w:csb1="DFF70000"/>
  </w:font>
  <w:font w:name="OpenSymbol">
    <w:panose1 w:val="05010000000000000000"/>
    <w:charset w:val="00"/>
    <w:family w:val="auto"/>
    <w:pitch w:val="default"/>
    <w:sig w:usb0="800000AF" w:usb1="1001ECEA" w:usb2="00000000" w:usb3="00000000" w:csb0="00000001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keepNext w:val="0"/>
      <w:keepLines w:val="0"/>
      <w:widowControl/>
      <w:pBdr>
        <w:top w:val="single" w:color="000001" w:sz="4" w:space="0"/>
        <w:left w:val="none" w:color="000000" w:sz="0" w:space="0"/>
        <w:bottom w:val="none" w:color="000000" w:sz="0" w:space="0"/>
        <w:right w:val="none" w:color="000000" w:sz="0" w:space="0"/>
        <w:between w:val="none" w:color="auto" w:sz="0" w:space="0"/>
      </w:pBdr>
      <w:shd w:val="clear" w:fill="auto"/>
      <w:tabs>
        <w:tab w:val="center" w:pos="4320"/>
        <w:tab w:val="right" w:pos="8640"/>
      </w:tabs>
      <w:spacing w:before="0" w:after="720" w:line="240" w:lineRule="auto"/>
      <w:ind w:left="0" w:right="360" w:firstLine="0"/>
      <w:jc w:val="both"/>
      <w:rPr>
        <w:rFonts w:ascii="Times New Roman" w:hAnsi="Times New Roman" w:eastAsia="Times New Roman" w:cs="Times New Roman"/>
        <w:b w:val="0"/>
        <w:i w:val="0"/>
        <w:smallCaps w:val="0"/>
        <w:strike w:val="0"/>
        <w:color w:val="000000"/>
        <w:sz w:val="24"/>
        <w:szCs w:val="24"/>
        <w:u w:val="none"/>
        <w:shd w:val="clear" w:fill="auto"/>
        <w:vertAlign w:val="baseline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rPr>
        <w:vertAlign w:val="baseline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  <w:ind w:left="-2" w:hanging="2"/>
      </w:pPr>
      <w:r>
        <w:separator/>
      </w:r>
    </w:p>
  </w:footnote>
  <w:footnote w:type="continuationSeparator" w:id="1">
    <w:p>
      <w:pPr>
        <w:spacing w:line="240" w:lineRule="auto"/>
        <w:ind w:left="-2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keepNext w:val="0"/>
      <w:keepLines w:val="0"/>
      <w:widowControl/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auto" w:sz="0" w:space="0"/>
      </w:pBdr>
      <w:shd w:val="clear" w:fill="auto"/>
      <w:tabs>
        <w:tab w:val="left" w:pos="2520"/>
      </w:tabs>
      <w:spacing w:before="720" w:after="0" w:line="240" w:lineRule="auto"/>
      <w:ind w:left="2340" w:right="0" w:hanging="2340"/>
      <w:jc w:val="both"/>
      <w:rPr>
        <w:rFonts w:ascii="Times New Roman" w:hAnsi="Times New Roman" w:eastAsia="Times New Roman" w:cs="Times New Roman"/>
        <w:b w:val="0"/>
        <w:i w:val="0"/>
        <w:smallCaps w:val="0"/>
        <w:strike w:val="0"/>
        <w:color w:val="000000"/>
        <w:sz w:val="24"/>
        <w:szCs w:val="24"/>
        <w:u w:val="none"/>
        <w:shd w:val="clear" w:fill="auto"/>
        <w:vertAlign w:val="baseline"/>
      </w:rPr>
    </w:pPr>
    <w:r>
      <w:rPr>
        <w:rFonts w:ascii="Times New Roman" w:hAnsi="Times New Roman" w:eastAsia="Times New Roman" w:cs="Times New Roman"/>
        <w:b w:val="0"/>
        <w:i w:val="0"/>
        <w:smallCaps w:val="0"/>
        <w:strike w:val="0"/>
        <w:color w:val="000000"/>
        <w:sz w:val="24"/>
        <w:szCs w:val="24"/>
        <w:u w:val="none"/>
        <w:shd w:val="clear" w:fill="auto"/>
        <w:vertAlign w:val="baseline"/>
        <w:rtl w:val="0"/>
      </w:rPr>
      <w:tab/>
    </w:r>
    <w:r>
      <w:rPr>
        <w:rFonts w:ascii="Times New Roman" w:hAnsi="Times New Roman" w:eastAsia="Times New Roman" w:cs="Times New Roman"/>
        <w:b w:val="0"/>
        <w:i w:val="0"/>
        <w:smallCaps w:val="0"/>
        <w:strike w:val="0"/>
        <w:color w:val="000000"/>
        <w:sz w:val="24"/>
        <w:szCs w:val="24"/>
        <w:u w:val="none"/>
        <w:shd w:val="clear" w:fill="auto"/>
        <w:vertAlign w:val="baseline"/>
        <w:rtl w:val="0"/>
      </w:rPr>
      <w:tab/>
    </w:r>
    <w:r>
      <w:rPr>
        <w:rFonts w:ascii="Times New Roman" w:hAnsi="Times New Roman" w:eastAsia="Times New Roman" w:cs="Times New Roman"/>
        <w:b w:val="0"/>
        <w:i w:val="0"/>
        <w:smallCaps w:val="0"/>
        <w:strike w:val="0"/>
        <w:color w:val="000000"/>
        <w:sz w:val="24"/>
        <w:szCs w:val="24"/>
        <w:u w:val="none"/>
        <w:shd w:val="clear" w:fill="auto"/>
        <w:vertAlign w:val="baseline"/>
        <w:rtl w:val="0"/>
      </w:rPr>
      <w:tab/>
    </w:r>
    <w:r>
      <w:rPr>
        <w:rFonts w:ascii="Times New Roman" w:hAnsi="Times New Roman" w:eastAsia="Times New Roman" w:cs="Times New Roman"/>
        <w:b w:val="0"/>
        <w:i w:val="0"/>
        <w:smallCaps w:val="0"/>
        <w:strike w:val="0"/>
        <w:color w:val="000000"/>
        <w:sz w:val="24"/>
        <w:szCs w:val="24"/>
        <w:u w:val="none"/>
        <w:shd w:val="clear" w:fill="auto"/>
        <w:vertAlign w:val="baseline"/>
        <w:rtl w:val="0"/>
      </w:rPr>
      <w:tab/>
    </w:r>
    <w:r>
      <w:rPr>
        <w:rFonts w:ascii="Times New Roman" w:hAnsi="Times New Roman" w:eastAsia="Times New Roman" w:cs="Times New Roman"/>
        <w:b w:val="0"/>
        <w:i w:val="0"/>
        <w:smallCaps w:val="0"/>
        <w:strike w:val="0"/>
        <w:color w:val="000000"/>
        <w:sz w:val="24"/>
        <w:szCs w:val="24"/>
        <w:u w:val="none"/>
        <w:shd w:val="clear" w:fill="auto"/>
        <w:vertAlign w:val="baseline"/>
        <w:rtl w:val="0"/>
      </w:rPr>
      <w:tab/>
    </w:r>
    <w:r>
      <w:rPr>
        <w:rFonts w:ascii="Times New Roman" w:hAnsi="Times New Roman" w:eastAsia="Times New Roman" w:cs="Times New Roman"/>
        <w:b w:val="0"/>
        <w:i w:val="0"/>
        <w:smallCaps w:val="0"/>
        <w:strike w:val="0"/>
        <w:color w:val="000000"/>
        <w:sz w:val="24"/>
        <w:szCs w:val="24"/>
        <w:u w:val="none"/>
        <w:shd w:val="clear" w:fill="auto"/>
        <w:vertAlign w:val="baseline"/>
        <w:rtl w:val="0"/>
      </w:rPr>
      <w:tab/>
    </w:r>
    <w:r>
      <w:rPr>
        <w:rFonts w:ascii="Times New Roman" w:hAnsi="Times New Roman" w:eastAsia="Times New Roman" w:cs="Times New Roman"/>
        <w:b w:val="0"/>
        <w:i w:val="0"/>
        <w:smallCaps w:val="0"/>
        <w:strike w:val="0"/>
        <w:color w:val="000000"/>
        <w:sz w:val="24"/>
        <w:szCs w:val="24"/>
        <w:u w:val="none"/>
        <w:shd w:val="clear" w:fill="auto"/>
        <w:vertAlign w:val="baseline"/>
        <w:rtl w:val="0"/>
      </w:rPr>
      <w:t xml:space="preserve">      </w:t>
    </w:r>
    <w:r>
      <w:rPr>
        <w:rFonts w:ascii="Times New Roman" w:hAnsi="Times New Roman" w:eastAsia="Times New Roman" w:cs="Times New Roman"/>
        <w:b w:val="0"/>
        <w:i w:val="0"/>
        <w:smallCaps w:val="0"/>
        <w:strike w:val="0"/>
        <w:color w:val="000000"/>
        <w:sz w:val="24"/>
        <w:szCs w:val="24"/>
        <w:u w:val="none"/>
        <w:shd w:val="clear" w:fill="auto"/>
        <w:vertAlign w:val="baseline"/>
        <w:rtl w:val="0"/>
      </w:rPr>
      <w:tab/>
    </w:r>
    <w:r>
      <w:rPr>
        <w:rFonts w:ascii="Times New Roman" w:hAnsi="Times New Roman" w:eastAsia="Times New Roman" w:cs="Times New Roman"/>
        <w:b w:val="0"/>
        <w:i w:val="0"/>
        <w:smallCaps w:val="0"/>
        <w:strike w:val="0"/>
        <w:color w:val="000000"/>
        <w:sz w:val="24"/>
        <w:szCs w:val="24"/>
        <w:u w:val="none"/>
        <w:shd w:val="clear" w:fill="auto"/>
        <w:vertAlign w:val="baseline"/>
        <w:rtl w:val="0"/>
      </w:rPr>
      <w:t xml:space="preserve">                                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rPr>
        <w:vertAlign w:val="baseline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5E306ED"/>
    <w:multiLevelType w:val="multilevel"/>
    <w:tmpl w:val="B5E306ED"/>
    <w:lvl w:ilvl="0" w:tentative="0">
      <w:start w:val="1"/>
      <w:numFmt w:val="bullet"/>
      <w:lvlText w:val="➢"/>
      <w:lvlJc w:val="left"/>
      <w:pPr>
        <w:ind w:left="720" w:firstLine="360"/>
      </w:pPr>
      <w:rPr>
        <w:rFonts w:ascii="Arial" w:hAnsi="Arial" w:eastAsia="Arial" w:cs="Arial"/>
        <w:sz w:val="20"/>
        <w:szCs w:val="20"/>
        <w:vertAlign w:val="baseline"/>
      </w:rPr>
    </w:lvl>
    <w:lvl w:ilvl="1" w:tentative="0">
      <w:start w:val="1"/>
      <w:numFmt w:val="bullet"/>
      <w:lvlText w:val="o"/>
      <w:lvlJc w:val="left"/>
      <w:pPr>
        <w:ind w:left="1350" w:firstLine="990"/>
      </w:pPr>
      <w:rPr>
        <w:rFonts w:ascii="Arial" w:hAnsi="Arial" w:eastAsia="Arial" w:cs="Arial"/>
        <w:sz w:val="20"/>
        <w:szCs w:val="20"/>
        <w:vertAlign w:val="baseline"/>
      </w:rPr>
    </w:lvl>
    <w:lvl w:ilvl="2" w:tentative="0">
      <w:start w:val="1"/>
      <w:numFmt w:val="bullet"/>
      <w:lvlText w:val="▪"/>
      <w:lvlJc w:val="left"/>
      <w:pPr>
        <w:ind w:left="2070" w:firstLine="1710"/>
      </w:pPr>
      <w:rPr>
        <w:rFonts w:ascii="Arial" w:hAnsi="Arial" w:eastAsia="Arial" w:cs="Arial"/>
        <w:sz w:val="20"/>
        <w:szCs w:val="20"/>
        <w:vertAlign w:val="baseline"/>
      </w:rPr>
    </w:lvl>
    <w:lvl w:ilvl="3" w:tentative="0">
      <w:start w:val="1"/>
      <w:numFmt w:val="bullet"/>
      <w:lvlText w:val="▪"/>
      <w:lvlJc w:val="left"/>
      <w:pPr>
        <w:ind w:left="2790" w:firstLine="2430"/>
      </w:pPr>
      <w:rPr>
        <w:rFonts w:ascii="Arial" w:hAnsi="Arial" w:eastAsia="Arial" w:cs="Arial"/>
        <w:sz w:val="20"/>
        <w:szCs w:val="20"/>
        <w:vertAlign w:val="baseline"/>
      </w:rPr>
    </w:lvl>
    <w:lvl w:ilvl="4" w:tentative="0">
      <w:start w:val="1"/>
      <w:numFmt w:val="bullet"/>
      <w:lvlText w:val="▪"/>
      <w:lvlJc w:val="left"/>
      <w:pPr>
        <w:ind w:left="3510" w:firstLine="3150"/>
      </w:pPr>
      <w:rPr>
        <w:rFonts w:ascii="Arial" w:hAnsi="Arial" w:eastAsia="Arial" w:cs="Arial"/>
        <w:sz w:val="20"/>
        <w:szCs w:val="20"/>
        <w:vertAlign w:val="baseline"/>
      </w:rPr>
    </w:lvl>
    <w:lvl w:ilvl="5" w:tentative="0">
      <w:start w:val="1"/>
      <w:numFmt w:val="bullet"/>
      <w:lvlText w:val="▪"/>
      <w:lvlJc w:val="left"/>
      <w:pPr>
        <w:ind w:left="4230" w:firstLine="3870"/>
      </w:pPr>
      <w:rPr>
        <w:rFonts w:ascii="Arial" w:hAnsi="Arial" w:eastAsia="Arial" w:cs="Arial"/>
        <w:sz w:val="20"/>
        <w:szCs w:val="20"/>
        <w:vertAlign w:val="baseline"/>
      </w:rPr>
    </w:lvl>
    <w:lvl w:ilvl="6" w:tentative="0">
      <w:start w:val="1"/>
      <w:numFmt w:val="bullet"/>
      <w:lvlText w:val="▪"/>
      <w:lvlJc w:val="left"/>
      <w:pPr>
        <w:ind w:left="4950" w:firstLine="4590"/>
      </w:pPr>
      <w:rPr>
        <w:rFonts w:ascii="Arial" w:hAnsi="Arial" w:eastAsia="Arial" w:cs="Arial"/>
        <w:sz w:val="20"/>
        <w:szCs w:val="20"/>
        <w:vertAlign w:val="baseline"/>
      </w:rPr>
    </w:lvl>
    <w:lvl w:ilvl="7" w:tentative="0">
      <w:start w:val="1"/>
      <w:numFmt w:val="bullet"/>
      <w:lvlText w:val="▪"/>
      <w:lvlJc w:val="left"/>
      <w:pPr>
        <w:ind w:left="5670" w:firstLine="5310"/>
      </w:pPr>
      <w:rPr>
        <w:rFonts w:ascii="Arial" w:hAnsi="Arial" w:eastAsia="Arial" w:cs="Arial"/>
        <w:sz w:val="20"/>
        <w:szCs w:val="20"/>
        <w:vertAlign w:val="baseline"/>
      </w:rPr>
    </w:lvl>
    <w:lvl w:ilvl="8" w:tentative="0">
      <w:start w:val="1"/>
      <w:numFmt w:val="bullet"/>
      <w:lvlText w:val="▪"/>
      <w:lvlJc w:val="left"/>
      <w:pPr>
        <w:ind w:left="6390" w:firstLine="6030"/>
      </w:pPr>
      <w:rPr>
        <w:rFonts w:ascii="Arial" w:hAnsi="Arial" w:eastAsia="Arial" w:cs="Arial"/>
        <w:sz w:val="20"/>
        <w:szCs w:val="20"/>
        <w:vertAlign w:val="baseline"/>
      </w:rPr>
    </w:lvl>
  </w:abstractNum>
  <w:abstractNum w:abstractNumId="1">
    <w:nsid w:val="BF205925"/>
    <w:multiLevelType w:val="multilevel"/>
    <w:tmpl w:val="BF205925"/>
    <w:lvl w:ilvl="0" w:tentative="0">
      <w:start w:val="1"/>
      <w:numFmt w:val="bullet"/>
      <w:lvlText w:val="⮚"/>
      <w:lvlJc w:val="left"/>
      <w:pPr>
        <w:ind w:left="720" w:hanging="360"/>
      </w:pPr>
      <w:rPr>
        <w:rFonts w:ascii="Noto Sans Symbols" w:hAnsi="Noto Sans Symbols" w:eastAsia="Noto Sans Symbols" w:cs="Noto Sans Symbols"/>
        <w:vertAlign w:val="baseline"/>
      </w:rPr>
    </w:lvl>
    <w:lvl w:ilvl="1" w:tentative="0">
      <w:start w:val="1"/>
      <w:numFmt w:val="bullet"/>
      <w:lvlText w:val="⮚"/>
      <w:lvlJc w:val="left"/>
      <w:pPr>
        <w:ind w:left="1080" w:hanging="360"/>
      </w:pPr>
      <w:rPr>
        <w:rFonts w:ascii="Noto Sans Symbols" w:hAnsi="Noto Sans Symbols" w:eastAsia="Noto Sans Symbols" w:cs="Noto Sans Symbols"/>
        <w:vertAlign w:val="baseline"/>
      </w:rPr>
    </w:lvl>
    <w:lvl w:ilvl="2" w:tentative="0">
      <w:start w:val="1"/>
      <w:numFmt w:val="bullet"/>
      <w:lvlText w:val="⮚"/>
      <w:lvlJc w:val="left"/>
      <w:pPr>
        <w:ind w:left="1440" w:hanging="360"/>
      </w:pPr>
      <w:rPr>
        <w:rFonts w:ascii="Noto Sans Symbols" w:hAnsi="Noto Sans Symbols" w:eastAsia="Noto Sans Symbols" w:cs="Noto Sans Symbols"/>
        <w:vertAlign w:val="baseline"/>
      </w:rPr>
    </w:lvl>
    <w:lvl w:ilvl="3" w:tentative="0">
      <w:start w:val="1"/>
      <w:numFmt w:val="bullet"/>
      <w:lvlText w:val="⮚"/>
      <w:lvlJc w:val="left"/>
      <w:pPr>
        <w:ind w:left="1800" w:hanging="360"/>
      </w:pPr>
      <w:rPr>
        <w:rFonts w:ascii="Noto Sans Symbols" w:hAnsi="Noto Sans Symbols" w:eastAsia="Noto Sans Symbols" w:cs="Noto Sans Symbols"/>
        <w:vertAlign w:val="baseline"/>
      </w:rPr>
    </w:lvl>
    <w:lvl w:ilvl="4" w:tentative="0">
      <w:start w:val="1"/>
      <w:numFmt w:val="bullet"/>
      <w:lvlText w:val="⮚"/>
      <w:lvlJc w:val="left"/>
      <w:pPr>
        <w:ind w:left="2160" w:hanging="360"/>
      </w:pPr>
      <w:rPr>
        <w:rFonts w:ascii="Noto Sans Symbols" w:hAnsi="Noto Sans Symbols" w:eastAsia="Noto Sans Symbols" w:cs="Noto Sans Symbols"/>
        <w:vertAlign w:val="baseline"/>
      </w:rPr>
    </w:lvl>
    <w:lvl w:ilvl="5" w:tentative="0">
      <w:start w:val="1"/>
      <w:numFmt w:val="bullet"/>
      <w:lvlText w:val="⮚"/>
      <w:lvlJc w:val="left"/>
      <w:pPr>
        <w:ind w:left="2520" w:hanging="360"/>
      </w:pPr>
      <w:rPr>
        <w:rFonts w:ascii="Noto Sans Symbols" w:hAnsi="Noto Sans Symbols" w:eastAsia="Noto Sans Symbols" w:cs="Noto Sans Symbols"/>
        <w:vertAlign w:val="baseline"/>
      </w:rPr>
    </w:lvl>
    <w:lvl w:ilvl="6" w:tentative="0">
      <w:start w:val="1"/>
      <w:numFmt w:val="bullet"/>
      <w:lvlText w:val="⮚"/>
      <w:lvlJc w:val="left"/>
      <w:pPr>
        <w:ind w:left="2880" w:hanging="360"/>
      </w:pPr>
      <w:rPr>
        <w:rFonts w:ascii="Noto Sans Symbols" w:hAnsi="Noto Sans Symbols" w:eastAsia="Noto Sans Symbols" w:cs="Noto Sans Symbols"/>
        <w:vertAlign w:val="baseline"/>
      </w:rPr>
    </w:lvl>
    <w:lvl w:ilvl="7" w:tentative="0">
      <w:start w:val="1"/>
      <w:numFmt w:val="bullet"/>
      <w:lvlText w:val="⮚"/>
      <w:lvlJc w:val="left"/>
      <w:pPr>
        <w:ind w:left="3240" w:hanging="360"/>
      </w:pPr>
      <w:rPr>
        <w:rFonts w:ascii="Noto Sans Symbols" w:hAnsi="Noto Sans Symbols" w:eastAsia="Noto Sans Symbols" w:cs="Noto Sans Symbols"/>
        <w:vertAlign w:val="baseline"/>
      </w:rPr>
    </w:lvl>
    <w:lvl w:ilvl="8" w:tentative="0">
      <w:start w:val="1"/>
      <w:numFmt w:val="bullet"/>
      <w:lvlText w:val="⮚"/>
      <w:lvlJc w:val="left"/>
      <w:pPr>
        <w:ind w:left="3600" w:hanging="360"/>
      </w:pPr>
      <w:rPr>
        <w:rFonts w:ascii="Noto Sans Symbols" w:hAnsi="Noto Sans Symbols" w:eastAsia="Noto Sans Symbols" w:cs="Noto Sans Symbols"/>
        <w:vertAlign w:val="baseline"/>
      </w:rPr>
    </w:lvl>
  </w:abstractNum>
  <w:abstractNum w:abstractNumId="2">
    <w:nsid w:val="CF092B84"/>
    <w:multiLevelType w:val="multilevel"/>
    <w:tmpl w:val="CF092B84"/>
    <w:lvl w:ilvl="0" w:tentative="0">
      <w:start w:val="1"/>
      <w:numFmt w:val="bullet"/>
      <w:lvlText w:val="⮚"/>
      <w:lvlJc w:val="left"/>
      <w:pPr>
        <w:ind w:left="720" w:firstLine="360"/>
      </w:pPr>
      <w:rPr>
        <w:rFonts w:ascii="Noto Sans Symbols" w:hAnsi="Noto Sans Symbols" w:eastAsia="Noto Sans Symbols" w:cs="Noto Sans Symbols"/>
        <w:vertAlign w:val="baseline"/>
      </w:rPr>
    </w:lvl>
    <w:lvl w:ilvl="1" w:tentative="0">
      <w:start w:val="1"/>
      <w:numFmt w:val="bullet"/>
      <w:lvlText w:val="⮚"/>
      <w:lvlJc w:val="left"/>
      <w:pPr>
        <w:ind w:left="1350" w:firstLine="990"/>
      </w:pPr>
      <w:rPr>
        <w:rFonts w:ascii="Noto Sans Symbols" w:hAnsi="Noto Sans Symbols" w:eastAsia="Noto Sans Symbols" w:cs="Noto Sans Symbols"/>
        <w:vertAlign w:val="baseline"/>
      </w:rPr>
    </w:lvl>
    <w:lvl w:ilvl="2" w:tentative="0">
      <w:start w:val="1"/>
      <w:numFmt w:val="bullet"/>
      <w:lvlText w:val="▪"/>
      <w:lvlJc w:val="left"/>
      <w:pPr>
        <w:ind w:left="2070" w:firstLine="1710"/>
      </w:pPr>
      <w:rPr>
        <w:rFonts w:ascii="Arial" w:hAnsi="Arial" w:eastAsia="Arial" w:cs="Arial"/>
        <w:sz w:val="20"/>
        <w:szCs w:val="20"/>
        <w:vertAlign w:val="baseline"/>
      </w:rPr>
    </w:lvl>
    <w:lvl w:ilvl="3" w:tentative="0">
      <w:start w:val="1"/>
      <w:numFmt w:val="bullet"/>
      <w:lvlText w:val="▪"/>
      <w:lvlJc w:val="left"/>
      <w:pPr>
        <w:ind w:left="2790" w:firstLine="2430"/>
      </w:pPr>
      <w:rPr>
        <w:rFonts w:ascii="Arial" w:hAnsi="Arial" w:eastAsia="Arial" w:cs="Arial"/>
        <w:sz w:val="20"/>
        <w:szCs w:val="20"/>
        <w:vertAlign w:val="baseline"/>
      </w:rPr>
    </w:lvl>
    <w:lvl w:ilvl="4" w:tentative="0">
      <w:start w:val="1"/>
      <w:numFmt w:val="bullet"/>
      <w:lvlText w:val="▪"/>
      <w:lvlJc w:val="left"/>
      <w:pPr>
        <w:ind w:left="3510" w:firstLine="3150"/>
      </w:pPr>
      <w:rPr>
        <w:rFonts w:ascii="Arial" w:hAnsi="Arial" w:eastAsia="Arial" w:cs="Arial"/>
        <w:sz w:val="20"/>
        <w:szCs w:val="20"/>
        <w:vertAlign w:val="baseline"/>
      </w:rPr>
    </w:lvl>
    <w:lvl w:ilvl="5" w:tentative="0">
      <w:start w:val="1"/>
      <w:numFmt w:val="bullet"/>
      <w:lvlText w:val="▪"/>
      <w:lvlJc w:val="left"/>
      <w:pPr>
        <w:ind w:left="4230" w:firstLine="3870"/>
      </w:pPr>
      <w:rPr>
        <w:rFonts w:ascii="Arial" w:hAnsi="Arial" w:eastAsia="Arial" w:cs="Arial"/>
        <w:sz w:val="20"/>
        <w:szCs w:val="20"/>
        <w:vertAlign w:val="baseline"/>
      </w:rPr>
    </w:lvl>
    <w:lvl w:ilvl="6" w:tentative="0">
      <w:start w:val="1"/>
      <w:numFmt w:val="bullet"/>
      <w:lvlText w:val="▪"/>
      <w:lvlJc w:val="left"/>
      <w:pPr>
        <w:ind w:left="4950" w:firstLine="4590"/>
      </w:pPr>
      <w:rPr>
        <w:rFonts w:ascii="Arial" w:hAnsi="Arial" w:eastAsia="Arial" w:cs="Arial"/>
        <w:sz w:val="20"/>
        <w:szCs w:val="20"/>
        <w:vertAlign w:val="baseline"/>
      </w:rPr>
    </w:lvl>
    <w:lvl w:ilvl="7" w:tentative="0">
      <w:start w:val="1"/>
      <w:numFmt w:val="bullet"/>
      <w:lvlText w:val="▪"/>
      <w:lvlJc w:val="left"/>
      <w:pPr>
        <w:ind w:left="5670" w:firstLine="5310"/>
      </w:pPr>
      <w:rPr>
        <w:rFonts w:ascii="Arial" w:hAnsi="Arial" w:eastAsia="Arial" w:cs="Arial"/>
        <w:sz w:val="20"/>
        <w:szCs w:val="20"/>
        <w:vertAlign w:val="baseline"/>
      </w:rPr>
    </w:lvl>
    <w:lvl w:ilvl="8" w:tentative="0">
      <w:start w:val="1"/>
      <w:numFmt w:val="bullet"/>
      <w:lvlText w:val="▪"/>
      <w:lvlJc w:val="left"/>
      <w:pPr>
        <w:ind w:left="6390" w:firstLine="6030"/>
      </w:pPr>
      <w:rPr>
        <w:rFonts w:ascii="Arial" w:hAnsi="Arial" w:eastAsia="Arial" w:cs="Arial"/>
        <w:sz w:val="20"/>
        <w:szCs w:val="20"/>
        <w:vertAlign w:val="baseline"/>
      </w:rPr>
    </w:lvl>
  </w:abstractNum>
  <w:abstractNum w:abstractNumId="3">
    <w:nsid w:val="0053208E"/>
    <w:multiLevelType w:val="multilevel"/>
    <w:tmpl w:val="0053208E"/>
    <w:lvl w:ilvl="0" w:tentative="0">
      <w:start w:val="1"/>
      <w:numFmt w:val="bullet"/>
      <w:pStyle w:val="2"/>
      <w:lvlText w:val="⮚"/>
      <w:lvlJc w:val="left"/>
      <w:pPr>
        <w:ind w:left="720" w:hanging="360"/>
      </w:pPr>
      <w:rPr>
        <w:rFonts w:ascii="Noto Sans Symbols" w:hAnsi="Noto Sans Symbols" w:eastAsia="Noto Sans Symbols" w:cs="Noto Sans Symbols"/>
        <w:vertAlign w:val="baseline"/>
      </w:rPr>
    </w:lvl>
    <w:lvl w:ilvl="1" w:tentative="0">
      <w:start w:val="1"/>
      <w:numFmt w:val="bullet"/>
      <w:pStyle w:val="3"/>
      <w:lvlText w:val="o"/>
      <w:lvlJc w:val="left"/>
      <w:pPr>
        <w:ind w:left="1440" w:hanging="360"/>
      </w:pPr>
      <w:rPr>
        <w:rFonts w:ascii="Courier New" w:hAnsi="Courier New" w:eastAsia="Courier New" w:cs="Courier New"/>
        <w:vertAlign w:val="baseline"/>
      </w:rPr>
    </w:lvl>
    <w:lvl w:ilvl="2" w:tentative="0">
      <w:start w:val="1"/>
      <w:numFmt w:val="bullet"/>
      <w:pStyle w:val="4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  <w:vertAlign w:val="baseline"/>
      </w:rPr>
    </w:lvl>
    <w:lvl w:ilvl="3" w:tentative="0">
      <w:start w:val="1"/>
      <w:numFmt w:val="bullet"/>
      <w:pStyle w:val="5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  <w:vertAlign w:val="baseline"/>
      </w:rPr>
    </w:lvl>
    <w:lvl w:ilvl="4" w:tentative="0">
      <w:start w:val="1"/>
      <w:numFmt w:val="bullet"/>
      <w:pStyle w:val="6"/>
      <w:lvlText w:val="o"/>
      <w:lvlJc w:val="left"/>
      <w:pPr>
        <w:ind w:left="3600" w:hanging="360"/>
      </w:pPr>
      <w:rPr>
        <w:rFonts w:ascii="Courier New" w:hAnsi="Courier New" w:eastAsia="Courier New" w:cs="Courier New"/>
        <w:vertAlign w:val="baseline"/>
      </w:rPr>
    </w:lvl>
    <w:lvl w:ilvl="5" w:tentative="0">
      <w:start w:val="1"/>
      <w:numFmt w:val="bullet"/>
      <w:pStyle w:val="7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  <w:vertAlign w:val="baseli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  <w:vertAlign w:val="baseline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  <w:vertAlign w:val="baseline"/>
      </w:rPr>
    </w:lvl>
    <w:lvl w:ilvl="8" w:tentative="0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  <w:vertAlign w:val="baseline"/>
      </w:rPr>
    </w:lvl>
  </w:abstractNum>
  <w:abstractNum w:abstractNumId="4">
    <w:nsid w:val="03D62ECE"/>
    <w:multiLevelType w:val="multilevel"/>
    <w:tmpl w:val="03D62ECE"/>
    <w:lvl w:ilvl="0" w:tentative="0">
      <w:start w:val="1"/>
      <w:numFmt w:val="bullet"/>
      <w:lvlText w:val="⮚"/>
      <w:lvlJc w:val="left"/>
      <w:pPr>
        <w:ind w:left="1440" w:hanging="360"/>
      </w:pPr>
      <w:rPr>
        <w:rFonts w:ascii="Noto Sans Symbols" w:hAnsi="Noto Sans Symbols" w:eastAsia="Noto Sans Symbols" w:cs="Noto Sans Symbols"/>
        <w:vertAlign w:val="baseline"/>
      </w:rPr>
    </w:lvl>
    <w:lvl w:ilvl="1" w:tentative="0">
      <w:start w:val="1"/>
      <w:numFmt w:val="bullet"/>
      <w:lvlText w:val="⮚"/>
      <w:lvlJc w:val="left"/>
      <w:pPr>
        <w:ind w:left="1800" w:hanging="360"/>
      </w:pPr>
      <w:rPr>
        <w:rFonts w:ascii="Noto Sans Symbols" w:hAnsi="Noto Sans Symbols" w:eastAsia="Noto Sans Symbols" w:cs="Noto Sans Symbols"/>
        <w:vertAlign w:val="baseline"/>
      </w:rPr>
    </w:lvl>
    <w:lvl w:ilvl="2" w:tentative="0">
      <w:start w:val="1"/>
      <w:numFmt w:val="bullet"/>
      <w:lvlText w:val="⮚"/>
      <w:lvlJc w:val="left"/>
      <w:pPr>
        <w:ind w:left="2160" w:hanging="360"/>
      </w:pPr>
      <w:rPr>
        <w:rFonts w:ascii="Noto Sans Symbols" w:hAnsi="Noto Sans Symbols" w:eastAsia="Noto Sans Symbols" w:cs="Noto Sans Symbols"/>
        <w:vertAlign w:val="baseline"/>
      </w:rPr>
    </w:lvl>
    <w:lvl w:ilvl="3" w:tentative="0">
      <w:start w:val="1"/>
      <w:numFmt w:val="bullet"/>
      <w:lvlText w:val="⮚"/>
      <w:lvlJc w:val="left"/>
      <w:pPr>
        <w:ind w:left="2520" w:hanging="360"/>
      </w:pPr>
      <w:rPr>
        <w:rFonts w:ascii="Noto Sans Symbols" w:hAnsi="Noto Sans Symbols" w:eastAsia="Noto Sans Symbols" w:cs="Noto Sans Symbols"/>
        <w:vertAlign w:val="baseline"/>
      </w:rPr>
    </w:lvl>
    <w:lvl w:ilvl="4" w:tentative="0">
      <w:start w:val="1"/>
      <w:numFmt w:val="bullet"/>
      <w:lvlText w:val="⮚"/>
      <w:lvlJc w:val="left"/>
      <w:pPr>
        <w:ind w:left="2880" w:hanging="360"/>
      </w:pPr>
      <w:rPr>
        <w:rFonts w:ascii="Noto Sans Symbols" w:hAnsi="Noto Sans Symbols" w:eastAsia="Noto Sans Symbols" w:cs="Noto Sans Symbols"/>
        <w:vertAlign w:val="baseline"/>
      </w:rPr>
    </w:lvl>
    <w:lvl w:ilvl="5" w:tentative="0">
      <w:start w:val="1"/>
      <w:numFmt w:val="bullet"/>
      <w:lvlText w:val="⮚"/>
      <w:lvlJc w:val="left"/>
      <w:pPr>
        <w:ind w:left="3240" w:hanging="360"/>
      </w:pPr>
      <w:rPr>
        <w:rFonts w:ascii="Noto Sans Symbols" w:hAnsi="Noto Sans Symbols" w:eastAsia="Noto Sans Symbols" w:cs="Noto Sans Symbols"/>
        <w:vertAlign w:val="baseline"/>
      </w:rPr>
    </w:lvl>
    <w:lvl w:ilvl="6" w:tentative="0">
      <w:start w:val="1"/>
      <w:numFmt w:val="bullet"/>
      <w:lvlText w:val="⮚"/>
      <w:lvlJc w:val="left"/>
      <w:pPr>
        <w:ind w:left="3600" w:hanging="360"/>
      </w:pPr>
      <w:rPr>
        <w:rFonts w:ascii="Noto Sans Symbols" w:hAnsi="Noto Sans Symbols" w:eastAsia="Noto Sans Symbols" w:cs="Noto Sans Symbols"/>
        <w:vertAlign w:val="baseline"/>
      </w:rPr>
    </w:lvl>
    <w:lvl w:ilvl="7" w:tentative="0">
      <w:start w:val="1"/>
      <w:numFmt w:val="bullet"/>
      <w:lvlText w:val="⮚"/>
      <w:lvlJc w:val="left"/>
      <w:pPr>
        <w:ind w:left="3960" w:hanging="360"/>
      </w:pPr>
      <w:rPr>
        <w:rFonts w:ascii="Noto Sans Symbols" w:hAnsi="Noto Sans Symbols" w:eastAsia="Noto Sans Symbols" w:cs="Noto Sans Symbols"/>
        <w:vertAlign w:val="baseline"/>
      </w:rPr>
    </w:lvl>
    <w:lvl w:ilvl="8" w:tentative="0">
      <w:start w:val="1"/>
      <w:numFmt w:val="bullet"/>
      <w:lvlText w:val="⮚"/>
      <w:lvlJc w:val="left"/>
      <w:pPr>
        <w:ind w:left="4320" w:hanging="360"/>
      </w:pPr>
      <w:rPr>
        <w:rFonts w:ascii="Noto Sans Symbols" w:hAnsi="Noto Sans Symbols" w:eastAsia="Noto Sans Symbols" w:cs="Noto Sans Symbols"/>
        <w:vertAlign w:val="baseline"/>
      </w:rPr>
    </w:lvl>
  </w:abstractNum>
  <w:abstractNum w:abstractNumId="5">
    <w:nsid w:val="3102C86B"/>
    <w:multiLevelType w:val="singleLevel"/>
    <w:tmpl w:val="3102C86B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6">
    <w:nsid w:val="59ADCABA"/>
    <w:multiLevelType w:val="multilevel"/>
    <w:tmpl w:val="59ADCABA"/>
    <w:lvl w:ilvl="0" w:tentative="0">
      <w:start w:val="1"/>
      <w:numFmt w:val="bullet"/>
      <w:lvlText w:val="⮚"/>
      <w:lvlJc w:val="left"/>
      <w:pPr>
        <w:ind w:left="720" w:hanging="360"/>
      </w:pPr>
      <w:rPr>
        <w:rFonts w:ascii="Noto Sans Symbols" w:hAnsi="Noto Sans Symbols" w:eastAsia="Noto Sans Symbols" w:cs="Noto Sans Symbols"/>
        <w:vertAlign w:val="baseline"/>
      </w:rPr>
    </w:lvl>
    <w:lvl w:ilvl="1" w:tentative="0">
      <w:start w:val="1"/>
      <w:numFmt w:val="bullet"/>
      <w:lvlText w:val="⮚"/>
      <w:lvlJc w:val="left"/>
      <w:pPr>
        <w:ind w:left="1080" w:hanging="360"/>
      </w:pPr>
      <w:rPr>
        <w:rFonts w:ascii="Noto Sans Symbols" w:hAnsi="Noto Sans Symbols" w:eastAsia="Noto Sans Symbols" w:cs="Noto Sans Symbols"/>
        <w:vertAlign w:val="baseline"/>
      </w:rPr>
    </w:lvl>
    <w:lvl w:ilvl="2" w:tentative="0">
      <w:start w:val="1"/>
      <w:numFmt w:val="bullet"/>
      <w:lvlText w:val="⮚"/>
      <w:lvlJc w:val="left"/>
      <w:pPr>
        <w:ind w:left="1440" w:hanging="360"/>
      </w:pPr>
      <w:rPr>
        <w:rFonts w:ascii="Noto Sans Symbols" w:hAnsi="Noto Sans Symbols" w:eastAsia="Noto Sans Symbols" w:cs="Noto Sans Symbols"/>
        <w:vertAlign w:val="baseline"/>
      </w:rPr>
    </w:lvl>
    <w:lvl w:ilvl="3" w:tentative="0">
      <w:start w:val="1"/>
      <w:numFmt w:val="bullet"/>
      <w:lvlText w:val="⮚"/>
      <w:lvlJc w:val="left"/>
      <w:pPr>
        <w:ind w:left="1800" w:hanging="360"/>
      </w:pPr>
      <w:rPr>
        <w:rFonts w:ascii="Noto Sans Symbols" w:hAnsi="Noto Sans Symbols" w:eastAsia="Noto Sans Symbols" w:cs="Noto Sans Symbols"/>
        <w:vertAlign w:val="baseline"/>
      </w:rPr>
    </w:lvl>
    <w:lvl w:ilvl="4" w:tentative="0">
      <w:start w:val="1"/>
      <w:numFmt w:val="bullet"/>
      <w:lvlText w:val="⮚"/>
      <w:lvlJc w:val="left"/>
      <w:pPr>
        <w:ind w:left="2160" w:hanging="360"/>
      </w:pPr>
      <w:rPr>
        <w:rFonts w:ascii="Noto Sans Symbols" w:hAnsi="Noto Sans Symbols" w:eastAsia="Noto Sans Symbols" w:cs="Noto Sans Symbols"/>
        <w:vertAlign w:val="baseline"/>
      </w:rPr>
    </w:lvl>
    <w:lvl w:ilvl="5" w:tentative="0">
      <w:start w:val="1"/>
      <w:numFmt w:val="bullet"/>
      <w:lvlText w:val="⮚"/>
      <w:lvlJc w:val="left"/>
      <w:pPr>
        <w:ind w:left="2520" w:hanging="360"/>
      </w:pPr>
      <w:rPr>
        <w:rFonts w:ascii="Noto Sans Symbols" w:hAnsi="Noto Sans Symbols" w:eastAsia="Noto Sans Symbols" w:cs="Noto Sans Symbols"/>
        <w:vertAlign w:val="baseline"/>
      </w:rPr>
    </w:lvl>
    <w:lvl w:ilvl="6" w:tentative="0">
      <w:start w:val="1"/>
      <w:numFmt w:val="bullet"/>
      <w:lvlText w:val="⮚"/>
      <w:lvlJc w:val="left"/>
      <w:pPr>
        <w:ind w:left="2880" w:hanging="360"/>
      </w:pPr>
      <w:rPr>
        <w:rFonts w:ascii="Noto Sans Symbols" w:hAnsi="Noto Sans Symbols" w:eastAsia="Noto Sans Symbols" w:cs="Noto Sans Symbols"/>
        <w:vertAlign w:val="baseline"/>
      </w:rPr>
    </w:lvl>
    <w:lvl w:ilvl="7" w:tentative="0">
      <w:start w:val="1"/>
      <w:numFmt w:val="bullet"/>
      <w:lvlText w:val="⮚"/>
      <w:lvlJc w:val="left"/>
      <w:pPr>
        <w:ind w:left="3240" w:hanging="360"/>
      </w:pPr>
      <w:rPr>
        <w:rFonts w:ascii="Noto Sans Symbols" w:hAnsi="Noto Sans Symbols" w:eastAsia="Noto Sans Symbols" w:cs="Noto Sans Symbols"/>
        <w:vertAlign w:val="baseline"/>
      </w:rPr>
    </w:lvl>
    <w:lvl w:ilvl="8" w:tentative="0">
      <w:start w:val="1"/>
      <w:numFmt w:val="bullet"/>
      <w:lvlText w:val="⮚"/>
      <w:lvlJc w:val="left"/>
      <w:pPr>
        <w:ind w:left="3600" w:hanging="360"/>
      </w:pPr>
      <w:rPr>
        <w:rFonts w:ascii="Noto Sans Symbols" w:hAnsi="Noto Sans Symbols" w:eastAsia="Noto Sans Symbols" w:cs="Noto Sans Symbols"/>
        <w:vertAlign w:val="baseline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6"/>
  </w:num>
  <w:num w:numId="5">
    <w:abstractNumId w:val="1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545556C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mo" w:hAnsi="Arimo" w:eastAsia="Arimo" w:cs="Arimo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/>
      <w:numPr>
        <w:ilvl w:val="0"/>
        <w:numId w:val="0"/>
      </w:numPr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</w:pBdr>
      <w:suppressAutoHyphens w:val="0"/>
      <w:kinsoku/>
      <w:overflowPunct/>
      <w:autoSpaceDE/>
      <w:bidi w:val="0"/>
      <w:spacing w:line="1" w:lineRule="atLeast"/>
      <w:ind w:leftChars="-1" w:rightChars="0" w:hangingChars="1"/>
      <w:textAlignment w:val="top"/>
      <w:outlineLvl w:val="0"/>
    </w:pPr>
    <w:rPr>
      <w:rFonts w:ascii="Arial Unicode MS" w:hAnsi="Arial Unicode MS" w:eastAsia="Times New Roman" w:cs="Arial Unicode MS"/>
      <w:w w:val="100"/>
      <w:position w:val="-1"/>
      <w:sz w:val="24"/>
      <w:szCs w:val="24"/>
      <w:vertAlign w:val="baseline"/>
      <w:cs w:val="0"/>
      <w:lang w:val="en-IN" w:eastAsia="en-US" w:bidi="ar-SA"/>
    </w:rPr>
  </w:style>
  <w:style w:type="paragraph" w:styleId="2">
    <w:name w:val="heading 1"/>
    <w:basedOn w:val="1"/>
    <w:next w:val="1"/>
    <w:uiPriority w:val="0"/>
    <w:pPr>
      <w:keepNext/>
      <w:widowControl w:val="0"/>
      <w:numPr>
        <w:ilvl w:val="0"/>
        <w:numId w:val="1"/>
      </w:numPr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</w:pBdr>
      <w:suppressAutoHyphens w:val="0"/>
      <w:kinsoku/>
      <w:overflowPunct/>
      <w:autoSpaceDE/>
      <w:bidi w:val="0"/>
      <w:spacing w:line="1" w:lineRule="atLeast"/>
      <w:ind w:leftChars="-1" w:rightChars="0" w:hangingChars="1"/>
      <w:textAlignment w:val="top"/>
      <w:outlineLvl w:val="0"/>
    </w:pPr>
    <w:rPr>
      <w:rFonts w:ascii="Times New Roman" w:hAnsi="Times New Roman" w:eastAsia="Times New Roman" w:cs="Times New Roman"/>
      <w:b/>
      <w:color w:val="000000"/>
      <w:w w:val="100"/>
      <w:position w:val="-1"/>
      <w:sz w:val="24"/>
      <w:szCs w:val="24"/>
      <w:vertAlign w:val="baseline"/>
      <w:cs w:val="0"/>
      <w:lang w:val="en-US" w:eastAsia="en-US" w:bidi="ar-SA"/>
    </w:rPr>
  </w:style>
  <w:style w:type="paragraph" w:styleId="3">
    <w:name w:val="heading 2"/>
    <w:basedOn w:val="1"/>
    <w:next w:val="1"/>
    <w:uiPriority w:val="0"/>
    <w:pPr>
      <w:keepNext/>
      <w:widowControl w:val="0"/>
      <w:numPr>
        <w:ilvl w:val="1"/>
        <w:numId w:val="1"/>
      </w:numPr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</w:pBdr>
      <w:suppressAutoHyphens w:val="0"/>
      <w:kinsoku/>
      <w:overflowPunct/>
      <w:autoSpaceDE/>
      <w:bidi w:val="0"/>
      <w:spacing w:line="1" w:lineRule="atLeast"/>
      <w:ind w:leftChars="-1" w:rightChars="0" w:hangingChars="1"/>
      <w:jc w:val="right"/>
      <w:textAlignment w:val="top"/>
      <w:outlineLvl w:val="1"/>
    </w:pPr>
    <w:rPr>
      <w:rFonts w:ascii="Times New Roman" w:hAnsi="Times New Roman" w:eastAsia="Times New Roman" w:cs="Times New Roman"/>
      <w:i/>
      <w:color w:val="000000"/>
      <w:w w:val="100"/>
      <w:position w:val="-1"/>
      <w:sz w:val="20"/>
      <w:szCs w:val="20"/>
      <w:vertAlign w:val="baseline"/>
      <w:cs w:val="0"/>
      <w:lang w:val="en-US" w:eastAsia="en-US" w:bidi="ar-SA"/>
    </w:rPr>
  </w:style>
  <w:style w:type="paragraph" w:styleId="4">
    <w:name w:val="heading 3"/>
    <w:basedOn w:val="1"/>
    <w:next w:val="1"/>
    <w:uiPriority w:val="0"/>
    <w:pPr>
      <w:keepNext/>
      <w:widowControl w:val="0"/>
      <w:numPr>
        <w:ilvl w:val="2"/>
        <w:numId w:val="1"/>
      </w:numPr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</w:pBdr>
      <w:suppressAutoHyphens w:val="0"/>
      <w:kinsoku/>
      <w:overflowPunct/>
      <w:autoSpaceDE/>
      <w:bidi w:val="0"/>
      <w:spacing w:before="240" w:after="60" w:line="1" w:lineRule="atLeast"/>
      <w:ind w:leftChars="-1" w:rightChars="0" w:hangingChars="1"/>
      <w:textAlignment w:val="top"/>
      <w:outlineLvl w:val="2"/>
    </w:pPr>
    <w:rPr>
      <w:rFonts w:ascii="Arial" w:hAnsi="Arial" w:eastAsia="Arial" w:cs="Arial"/>
      <w:b/>
      <w:color w:val="000000"/>
      <w:w w:val="100"/>
      <w:position w:val="-1"/>
      <w:sz w:val="26"/>
      <w:szCs w:val="26"/>
      <w:vertAlign w:val="baseline"/>
      <w:cs w:val="0"/>
      <w:lang w:val="en-US" w:eastAsia="en-US" w:bidi="ar-SA"/>
    </w:rPr>
  </w:style>
  <w:style w:type="paragraph" w:styleId="5">
    <w:name w:val="heading 4"/>
    <w:basedOn w:val="1"/>
    <w:next w:val="1"/>
    <w:uiPriority w:val="0"/>
    <w:pPr>
      <w:keepNext/>
      <w:widowControl w:val="0"/>
      <w:numPr>
        <w:ilvl w:val="3"/>
        <w:numId w:val="1"/>
      </w:numPr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</w:pBdr>
      <w:tabs>
        <w:tab w:val="left" w:pos="1440"/>
        <w:tab w:val="left" w:pos="1800"/>
      </w:tabs>
      <w:suppressAutoHyphens w:val="0"/>
      <w:kinsoku/>
      <w:overflowPunct/>
      <w:autoSpaceDE/>
      <w:bidi w:val="0"/>
      <w:spacing w:line="1" w:lineRule="atLeast"/>
      <w:ind w:leftChars="-1" w:rightChars="0" w:hangingChars="1"/>
      <w:textAlignment w:val="top"/>
      <w:outlineLvl w:val="3"/>
    </w:pPr>
    <w:rPr>
      <w:rFonts w:ascii="Arial" w:hAnsi="Arial" w:eastAsia="Arial" w:cs="Arial"/>
      <w:b/>
      <w:i/>
      <w:color w:val="000000"/>
      <w:w w:val="100"/>
      <w:position w:val="-1"/>
      <w:sz w:val="20"/>
      <w:szCs w:val="20"/>
      <w:vertAlign w:val="baseline"/>
      <w:cs w:val="0"/>
      <w:lang w:val="en-US" w:eastAsia="en-US" w:bidi="ar-SA"/>
    </w:rPr>
  </w:style>
  <w:style w:type="paragraph" w:styleId="6">
    <w:name w:val="heading 5"/>
    <w:basedOn w:val="1"/>
    <w:next w:val="1"/>
    <w:uiPriority w:val="0"/>
    <w:pPr>
      <w:keepNext/>
      <w:widowControl w:val="0"/>
      <w:numPr>
        <w:ilvl w:val="4"/>
        <w:numId w:val="1"/>
      </w:numPr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</w:pBdr>
      <w:suppressAutoHyphens w:val="0"/>
      <w:kinsoku/>
      <w:overflowPunct/>
      <w:autoSpaceDE/>
      <w:bidi w:val="0"/>
      <w:spacing w:line="1" w:lineRule="atLeast"/>
      <w:ind w:leftChars="-1" w:rightChars="0" w:hangingChars="1"/>
      <w:jc w:val="center"/>
      <w:textAlignment w:val="top"/>
      <w:outlineLvl w:val="4"/>
    </w:pPr>
    <w:rPr>
      <w:rFonts w:ascii="Trebuchet MS" w:hAnsi="Trebuchet MS" w:eastAsia="Trebuchet MS" w:cs="Trebuchet MS"/>
      <w:b/>
      <w:color w:val="FFFFFF"/>
      <w:w w:val="100"/>
      <w:position w:val="-1"/>
      <w:sz w:val="20"/>
      <w:szCs w:val="20"/>
      <w:vertAlign w:val="baseline"/>
      <w:cs w:val="0"/>
      <w:lang w:val="en-US" w:eastAsia="en-US" w:bidi="ar-SA"/>
    </w:rPr>
  </w:style>
  <w:style w:type="paragraph" w:styleId="7">
    <w:name w:val="heading 6"/>
    <w:basedOn w:val="1"/>
    <w:next w:val="1"/>
    <w:uiPriority w:val="0"/>
    <w:pPr>
      <w:keepNext/>
      <w:keepLines/>
      <w:widowControl w:val="0"/>
      <w:numPr>
        <w:ilvl w:val="5"/>
        <w:numId w:val="1"/>
      </w:numPr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</w:pBdr>
      <w:suppressAutoHyphens w:val="0"/>
      <w:kinsoku/>
      <w:overflowPunct/>
      <w:autoSpaceDE/>
      <w:bidi w:val="0"/>
      <w:spacing w:before="200" w:after="40" w:line="1" w:lineRule="atLeast"/>
      <w:ind w:leftChars="-1" w:rightChars="0" w:hangingChars="1"/>
      <w:textAlignment w:val="top"/>
      <w:outlineLvl w:val="5"/>
    </w:pPr>
    <w:rPr>
      <w:rFonts w:ascii="Times New Roman" w:hAnsi="Times New Roman" w:eastAsia="Times New Roman" w:cs="Times New Roman"/>
      <w:b/>
      <w:color w:val="000000"/>
      <w:w w:val="100"/>
      <w:position w:val="-1"/>
      <w:sz w:val="20"/>
      <w:szCs w:val="20"/>
      <w:vertAlign w:val="baseline"/>
      <w:cs w:val="0"/>
      <w:lang w:val="en-US" w:eastAsia="en-US" w:bidi="ar-SA"/>
    </w:rPr>
  </w:style>
  <w:style w:type="character" w:default="1" w:styleId="8">
    <w:name w:val="Default Paragraph Font"/>
    <w:uiPriority w:val="0"/>
    <w:rPr>
      <w:w w:val="100"/>
      <w:position w:val="-1"/>
      <w:vertAlign w:val="baseline"/>
      <w:cs w:val="0"/>
    </w:rPr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caption"/>
    <w:basedOn w:val="1"/>
    <w:uiPriority w:val="0"/>
    <w:pPr>
      <w:widowControl/>
      <w:numPr>
        <w:ilvl w:val="0"/>
        <w:numId w:val="0"/>
      </w:numPr>
      <w:suppressLineNumbers/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</w:pBdr>
      <w:suppressAutoHyphens w:val="0"/>
      <w:kinsoku/>
      <w:overflowPunct/>
      <w:autoSpaceDE/>
      <w:bidi w:val="0"/>
      <w:spacing w:before="120" w:after="120" w:line="1" w:lineRule="atLeast"/>
      <w:ind w:leftChars="-1" w:rightChars="0" w:hangingChars="1"/>
      <w:textAlignment w:val="top"/>
      <w:outlineLvl w:val="0"/>
    </w:pPr>
    <w:rPr>
      <w:rFonts w:ascii="Arial Unicode MS" w:hAnsi="Arial Unicode MS" w:eastAsia="Times New Roman" w:cs="Arial"/>
      <w:i/>
      <w:iCs/>
      <w:w w:val="100"/>
      <w:position w:val="-1"/>
      <w:sz w:val="24"/>
      <w:szCs w:val="24"/>
      <w:vertAlign w:val="baseline"/>
      <w:cs w:val="0"/>
      <w:lang w:val="en-IN" w:eastAsia="en-US" w:bidi="ar-SA"/>
    </w:rPr>
  </w:style>
  <w:style w:type="paragraph" w:styleId="11">
    <w:name w:val="footer"/>
    <w:basedOn w:val="1"/>
    <w:uiPriority w:val="0"/>
    <w:pPr>
      <w:widowControl/>
      <w:numPr>
        <w:ilvl w:val="0"/>
        <w:numId w:val="0"/>
      </w:numPr>
      <w:suppressLineNumbers/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</w:pBdr>
      <w:tabs>
        <w:tab w:val="center" w:pos="4513"/>
        <w:tab w:val="right" w:pos="9026"/>
      </w:tabs>
      <w:suppressAutoHyphens w:val="0"/>
      <w:kinsoku/>
      <w:overflowPunct/>
      <w:autoSpaceDE/>
      <w:bidi w:val="0"/>
      <w:spacing w:line="1" w:lineRule="atLeast"/>
      <w:ind w:leftChars="-1" w:rightChars="0" w:hangingChars="1"/>
      <w:textAlignment w:val="top"/>
      <w:outlineLvl w:val="0"/>
    </w:pPr>
    <w:rPr>
      <w:rFonts w:ascii="Arial Unicode MS" w:hAnsi="Arial Unicode MS" w:eastAsia="Times New Roman" w:cs="Arial Unicode MS"/>
      <w:w w:val="100"/>
      <w:position w:val="-1"/>
      <w:sz w:val="24"/>
      <w:szCs w:val="24"/>
      <w:vertAlign w:val="baseline"/>
      <w:cs w:val="0"/>
      <w:lang w:val="en-IN" w:eastAsia="en-US" w:bidi="ar-SA"/>
    </w:rPr>
  </w:style>
  <w:style w:type="paragraph" w:styleId="12">
    <w:name w:val="header"/>
    <w:basedOn w:val="1"/>
    <w:uiPriority w:val="0"/>
    <w:pPr>
      <w:widowControl/>
      <w:numPr>
        <w:ilvl w:val="0"/>
        <w:numId w:val="0"/>
      </w:numPr>
      <w:suppressLineNumbers/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</w:pBdr>
      <w:tabs>
        <w:tab w:val="center" w:pos="4513"/>
        <w:tab w:val="right" w:pos="9026"/>
      </w:tabs>
      <w:suppressAutoHyphens w:val="0"/>
      <w:kinsoku/>
      <w:overflowPunct/>
      <w:autoSpaceDE/>
      <w:bidi w:val="0"/>
      <w:spacing w:line="1" w:lineRule="atLeast"/>
      <w:ind w:leftChars="-1" w:rightChars="0" w:hangingChars="1"/>
      <w:textAlignment w:val="top"/>
      <w:outlineLvl w:val="0"/>
    </w:pPr>
    <w:rPr>
      <w:rFonts w:ascii="Arial Unicode MS" w:hAnsi="Arial Unicode MS" w:eastAsia="Times New Roman" w:cs="Arial Unicode MS"/>
      <w:w w:val="100"/>
      <w:position w:val="-1"/>
      <w:sz w:val="24"/>
      <w:szCs w:val="24"/>
      <w:vertAlign w:val="baseline"/>
      <w:cs w:val="0"/>
      <w:lang w:val="en-IN" w:eastAsia="en-US" w:bidi="ar-SA"/>
    </w:rPr>
  </w:style>
  <w:style w:type="paragraph" w:styleId="13">
    <w:name w:val="List"/>
    <w:basedOn w:val="14"/>
    <w:uiPriority w:val="0"/>
    <w:pPr>
      <w:widowControl/>
      <w:numPr>
        <w:ilvl w:val="0"/>
        <w:numId w:val="0"/>
      </w:numPr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</w:pBdr>
      <w:suppressAutoHyphens w:val="0"/>
      <w:kinsoku/>
      <w:overflowPunct/>
      <w:autoSpaceDE/>
      <w:bidi w:val="0"/>
      <w:spacing w:before="0" w:after="120" w:line="1" w:lineRule="atLeast"/>
      <w:ind w:leftChars="-1" w:rightChars="0" w:hangingChars="1"/>
      <w:textAlignment w:val="top"/>
      <w:outlineLvl w:val="0"/>
    </w:pPr>
    <w:rPr>
      <w:rFonts w:ascii="Arial Unicode MS" w:hAnsi="Arial Unicode MS" w:eastAsia="Times New Roman" w:cs="Arial"/>
      <w:w w:val="100"/>
      <w:position w:val="-1"/>
      <w:sz w:val="24"/>
      <w:szCs w:val="24"/>
      <w:vertAlign w:val="baseline"/>
      <w:cs w:val="0"/>
      <w:lang w:val="en-IN" w:eastAsia="en-US" w:bidi="ar-SA"/>
    </w:rPr>
  </w:style>
  <w:style w:type="paragraph" w:customStyle="1" w:styleId="14">
    <w:name w:val="Text Body"/>
    <w:basedOn w:val="1"/>
    <w:uiPriority w:val="0"/>
    <w:pPr>
      <w:widowControl/>
      <w:numPr>
        <w:ilvl w:val="0"/>
        <w:numId w:val="0"/>
      </w:numPr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</w:pBdr>
      <w:suppressAutoHyphens w:val="0"/>
      <w:kinsoku/>
      <w:overflowPunct/>
      <w:autoSpaceDE/>
      <w:bidi w:val="0"/>
      <w:spacing w:before="0" w:after="120" w:line="1" w:lineRule="atLeast"/>
      <w:ind w:leftChars="-1" w:rightChars="0" w:hangingChars="1"/>
      <w:textAlignment w:val="top"/>
      <w:outlineLvl w:val="0"/>
    </w:pPr>
    <w:rPr>
      <w:rFonts w:ascii="Arial Unicode MS" w:hAnsi="Arial Unicode MS" w:eastAsia="Times New Roman" w:cs="Arial Unicode MS"/>
      <w:w w:val="100"/>
      <w:position w:val="-1"/>
      <w:sz w:val="24"/>
      <w:szCs w:val="24"/>
      <w:vertAlign w:val="baseline"/>
      <w:cs w:val="0"/>
      <w:lang w:val="en-IN" w:eastAsia="en-US" w:bidi="ar-SA"/>
    </w:rPr>
  </w:style>
  <w:style w:type="paragraph" w:styleId="15">
    <w:name w:val="Subtitle"/>
    <w:basedOn w:val="16"/>
    <w:next w:val="14"/>
    <w:uiPriority w:val="0"/>
    <w:pPr>
      <w:keepNext/>
      <w:keepLines/>
      <w:widowControl/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auto" w:sz="0" w:space="0"/>
      </w:pBdr>
      <w:shd w:val="clear" w:fill="auto"/>
      <w:spacing w:before="360" w:after="80" w:line="240" w:lineRule="auto"/>
      <w:ind w:left="0" w:right="0" w:firstLine="0"/>
      <w:jc w:val="left"/>
    </w:pPr>
    <w:rPr>
      <w:rFonts w:ascii="Georgia" w:hAnsi="Georgia" w:eastAsia="Georgia" w:cs="Georgia"/>
      <w:i/>
      <w:color w:val="666666"/>
      <w:sz w:val="48"/>
      <w:szCs w:val="48"/>
      <w:u w:val="none"/>
      <w:shd w:val="clear" w:fill="auto"/>
      <w:vertAlign w:val="baseline"/>
    </w:rPr>
  </w:style>
  <w:style w:type="paragraph" w:customStyle="1" w:styleId="16">
    <w:name w:val="Normal1"/>
    <w:uiPriority w:val="0"/>
    <w:pPr>
      <w:widowControl/>
      <w:numPr>
        <w:ilvl w:val="0"/>
        <w:numId w:val="0"/>
      </w:numPr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</w:pBdr>
      <w:suppressAutoHyphens w:val="0"/>
      <w:kinsoku/>
      <w:overflowPunct/>
      <w:autoSpaceDE/>
      <w:bidi w:val="0"/>
      <w:spacing w:line="1" w:lineRule="atLeast"/>
      <w:ind w:leftChars="-1" w:rightChars="0" w:hangingChars="1"/>
      <w:textAlignment w:val="top"/>
      <w:outlineLvl w:val="0"/>
    </w:pPr>
    <w:rPr>
      <w:rFonts w:ascii="Times New Roman" w:hAnsi="Times New Roman" w:eastAsia="Times New Roman" w:cs="Times New Roman"/>
      <w:w w:val="100"/>
      <w:position w:val="-1"/>
      <w:sz w:val="24"/>
      <w:szCs w:val="24"/>
      <w:vertAlign w:val="baseline"/>
      <w:cs w:val="0"/>
      <w:lang w:val="en-US" w:eastAsia="en-US" w:bidi="ar-SA"/>
    </w:rPr>
  </w:style>
  <w:style w:type="paragraph" w:styleId="17">
    <w:name w:val="Title"/>
    <w:basedOn w:val="1"/>
    <w:next w:val="1"/>
    <w:uiPriority w:val="0"/>
    <w:pPr>
      <w:widowControl/>
      <w:numPr>
        <w:ilvl w:val="0"/>
        <w:numId w:val="0"/>
      </w:numPr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</w:pBdr>
      <w:suppressAutoHyphens w:val="0"/>
      <w:kinsoku/>
      <w:overflowPunct/>
      <w:autoSpaceDE/>
      <w:bidi w:val="0"/>
      <w:spacing w:line="1" w:lineRule="atLeast"/>
      <w:ind w:leftChars="-1" w:rightChars="0" w:hangingChars="1"/>
      <w:jc w:val="center"/>
      <w:textAlignment w:val="top"/>
      <w:outlineLvl w:val="0"/>
    </w:pPr>
    <w:rPr>
      <w:rFonts w:ascii="Times New Roman" w:hAnsi="Times New Roman" w:eastAsia="Times New Roman" w:cs="Times New Roman"/>
      <w:b/>
      <w:bCs/>
      <w:w w:val="100"/>
      <w:position w:val="-1"/>
      <w:sz w:val="36"/>
      <w:szCs w:val="36"/>
      <w:vertAlign w:val="baseline"/>
      <w:cs w:val="0"/>
      <w:lang w:val="en-US" w:eastAsia="en-US" w:bidi="ar-SA"/>
    </w:rPr>
  </w:style>
  <w:style w:type="table" w:customStyle="1" w:styleId="18">
    <w:name w:val="Table Normal1"/>
    <w:qFormat/>
    <w:uiPriority w:val="0"/>
  </w:style>
  <w:style w:type="character" w:customStyle="1" w:styleId="19">
    <w:name w:val="Header Char"/>
    <w:basedOn w:val="8"/>
    <w:uiPriority w:val="0"/>
    <w:rPr>
      <w:w w:val="100"/>
      <w:position w:val="-1"/>
      <w:vertAlign w:val="baseline"/>
      <w:cs w:val="0"/>
    </w:rPr>
  </w:style>
  <w:style w:type="character" w:customStyle="1" w:styleId="20">
    <w:name w:val="Footer Char"/>
    <w:basedOn w:val="8"/>
    <w:uiPriority w:val="0"/>
    <w:rPr>
      <w:w w:val="100"/>
      <w:position w:val="-1"/>
      <w:vertAlign w:val="baseline"/>
      <w:cs w:val="0"/>
    </w:rPr>
  </w:style>
  <w:style w:type="character" w:customStyle="1" w:styleId="21">
    <w:name w:val="Internet Link"/>
    <w:basedOn w:val="8"/>
    <w:uiPriority w:val="0"/>
    <w:rPr>
      <w:color w:val="0000FF"/>
      <w:w w:val="100"/>
      <w:position w:val="-1"/>
      <w:u w:val="single"/>
      <w:vertAlign w:val="baseline"/>
      <w:cs w:val="0"/>
      <w:lang w:val="zh-CN" w:eastAsia="zh-CN" w:bidi="zh-CN"/>
    </w:rPr>
  </w:style>
  <w:style w:type="character" w:customStyle="1" w:styleId="22">
    <w:name w:val="ListLabel 1"/>
    <w:uiPriority w:val="0"/>
    <w:rPr>
      <w:w w:val="100"/>
      <w:position w:val="-1"/>
      <w:vertAlign w:val="baseline"/>
      <w:cs w:val="0"/>
    </w:rPr>
  </w:style>
  <w:style w:type="character" w:customStyle="1" w:styleId="23">
    <w:name w:val="ListLabel 2"/>
    <w:uiPriority w:val="0"/>
    <w:rPr>
      <w:w w:val="100"/>
      <w:position w:val="-1"/>
      <w:sz w:val="20"/>
      <w:szCs w:val="20"/>
      <w:vertAlign w:val="baseline"/>
      <w:cs w:val="0"/>
    </w:rPr>
  </w:style>
  <w:style w:type="character" w:customStyle="1" w:styleId="24">
    <w:name w:val="ListLabel 3"/>
    <w:uiPriority w:val="0"/>
    <w:rPr>
      <w:w w:val="100"/>
      <w:position w:val="-1"/>
      <w:u w:val="none"/>
      <w:vertAlign w:val="baseline"/>
      <w:cs w:val="0"/>
    </w:rPr>
  </w:style>
  <w:style w:type="character" w:customStyle="1" w:styleId="25">
    <w:name w:val="ListLabel 4"/>
    <w:uiPriority w:val="0"/>
    <w:rPr>
      <w:w w:val="100"/>
      <w:position w:val="-1"/>
      <w:sz w:val="24"/>
      <w:szCs w:val="24"/>
      <w:vertAlign w:val="baseline"/>
      <w:cs w:val="0"/>
    </w:rPr>
  </w:style>
  <w:style w:type="character" w:customStyle="1" w:styleId="26">
    <w:name w:val="ListLabel 5"/>
    <w:uiPriority w:val="0"/>
    <w:rPr>
      <w:w w:val="100"/>
      <w:position w:val="-1"/>
      <w:vertAlign w:val="baseline"/>
      <w:cs w:val="0"/>
    </w:rPr>
  </w:style>
  <w:style w:type="character" w:customStyle="1" w:styleId="27">
    <w:name w:val="ListLabel 6"/>
    <w:uiPriority w:val="0"/>
    <w:rPr>
      <w:w w:val="100"/>
      <w:position w:val="-1"/>
      <w:vertAlign w:val="baseline"/>
      <w:cs w:val="0"/>
    </w:rPr>
  </w:style>
  <w:style w:type="character" w:customStyle="1" w:styleId="28">
    <w:name w:val="Bullets"/>
    <w:uiPriority w:val="0"/>
    <w:rPr>
      <w:rFonts w:ascii="OpenSymbol" w:hAnsi="OpenSymbol" w:eastAsia="OpenSymbol" w:cs="OpenSymbol"/>
      <w:w w:val="100"/>
      <w:position w:val="-1"/>
      <w:vertAlign w:val="baseline"/>
      <w:cs w:val="0"/>
    </w:rPr>
  </w:style>
  <w:style w:type="character" w:customStyle="1" w:styleId="29">
    <w:name w:val="Numbering Symbols"/>
    <w:uiPriority w:val="0"/>
    <w:rPr>
      <w:w w:val="100"/>
      <w:position w:val="-1"/>
      <w:vertAlign w:val="baseline"/>
      <w:cs w:val="0"/>
    </w:rPr>
  </w:style>
  <w:style w:type="character" w:customStyle="1" w:styleId="30">
    <w:name w:val="listparagraph-h"/>
    <w:basedOn w:val="8"/>
    <w:uiPriority w:val="0"/>
    <w:rPr>
      <w:w w:val="100"/>
      <w:position w:val="-1"/>
      <w:vertAlign w:val="baseline"/>
      <w:cs w:val="0"/>
    </w:rPr>
  </w:style>
  <w:style w:type="character" w:customStyle="1" w:styleId="31">
    <w:name w:val="normal-h"/>
    <w:basedOn w:val="8"/>
    <w:uiPriority w:val="0"/>
    <w:rPr>
      <w:w w:val="100"/>
      <w:position w:val="-1"/>
      <w:vertAlign w:val="baseline"/>
      <w:cs w:val="0"/>
    </w:rPr>
  </w:style>
  <w:style w:type="paragraph" w:customStyle="1" w:styleId="32">
    <w:name w:val="Heading"/>
    <w:basedOn w:val="1"/>
    <w:next w:val="14"/>
    <w:uiPriority w:val="0"/>
    <w:pPr>
      <w:keepNext/>
      <w:widowControl/>
      <w:numPr>
        <w:ilvl w:val="0"/>
        <w:numId w:val="0"/>
      </w:numPr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</w:pBdr>
      <w:suppressAutoHyphens w:val="0"/>
      <w:kinsoku/>
      <w:overflowPunct/>
      <w:autoSpaceDE/>
      <w:bidi w:val="0"/>
      <w:spacing w:before="240" w:after="120" w:line="1" w:lineRule="atLeast"/>
      <w:ind w:leftChars="-1" w:rightChars="0" w:hangingChars="1"/>
      <w:textAlignment w:val="top"/>
      <w:outlineLvl w:val="0"/>
    </w:pPr>
    <w:rPr>
      <w:rFonts w:ascii="Arial" w:hAnsi="Arial" w:eastAsia="Microsoft YaHei" w:cs="Arial"/>
      <w:w w:val="100"/>
      <w:position w:val="-1"/>
      <w:sz w:val="28"/>
      <w:szCs w:val="28"/>
      <w:vertAlign w:val="baseline"/>
      <w:cs w:val="0"/>
      <w:lang w:val="en-IN" w:eastAsia="en-US" w:bidi="ar-SA"/>
    </w:rPr>
  </w:style>
  <w:style w:type="paragraph" w:customStyle="1" w:styleId="33">
    <w:name w:val="Index"/>
    <w:basedOn w:val="1"/>
    <w:uiPriority w:val="0"/>
    <w:pPr>
      <w:widowControl/>
      <w:numPr>
        <w:ilvl w:val="0"/>
        <w:numId w:val="0"/>
      </w:numPr>
      <w:suppressLineNumbers/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</w:pBdr>
      <w:suppressAutoHyphens w:val="0"/>
      <w:kinsoku/>
      <w:overflowPunct/>
      <w:autoSpaceDE/>
      <w:bidi w:val="0"/>
      <w:spacing w:line="1" w:lineRule="atLeast"/>
      <w:ind w:leftChars="-1" w:rightChars="0" w:hangingChars="1"/>
      <w:textAlignment w:val="top"/>
      <w:outlineLvl w:val="0"/>
    </w:pPr>
    <w:rPr>
      <w:rFonts w:ascii="Arial Unicode MS" w:hAnsi="Arial Unicode MS" w:eastAsia="Times New Roman" w:cs="Arial"/>
      <w:w w:val="100"/>
      <w:position w:val="-1"/>
      <w:sz w:val="24"/>
      <w:szCs w:val="24"/>
      <w:vertAlign w:val="baseline"/>
      <w:cs w:val="0"/>
      <w:lang w:val="en-IN" w:eastAsia="en-US" w:bidi="ar-SA"/>
    </w:rPr>
  </w:style>
  <w:style w:type="paragraph" w:styleId="34">
    <w:name w:val="List Paragraph"/>
    <w:basedOn w:val="1"/>
    <w:uiPriority w:val="0"/>
    <w:pPr>
      <w:widowControl w:val="0"/>
      <w:numPr>
        <w:ilvl w:val="0"/>
        <w:numId w:val="0"/>
      </w:numPr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</w:pBdr>
      <w:suppressAutoHyphens w:val="0"/>
      <w:kinsoku/>
      <w:overflowPunct/>
      <w:autoSpaceDE/>
      <w:bidi w:val="0"/>
      <w:spacing w:before="40" w:after="0" w:line="1" w:lineRule="atLeast"/>
      <w:ind w:left="840" w:leftChars="-1" w:right="0" w:rightChars="0" w:hanging="360" w:hangingChars="1"/>
      <w:textAlignment w:val="top"/>
      <w:outlineLvl w:val="0"/>
    </w:pPr>
    <w:rPr>
      <w:rFonts w:ascii="Verdana" w:hAnsi="Verdana" w:eastAsia="Verdana" w:cs="Verdana"/>
      <w:color w:val="00000A"/>
      <w:w w:val="100"/>
      <w:position w:val="-1"/>
      <w:sz w:val="22"/>
      <w:szCs w:val="22"/>
      <w:vertAlign w:val="baseline"/>
      <w:cs w:val="0"/>
      <w:lang w:val="en-IN" w:eastAsia="en-US" w:bidi="ar-SA"/>
    </w:rPr>
  </w:style>
  <w:style w:type="paragraph" w:customStyle="1" w:styleId="35">
    <w:name w:val="listparagraph-p"/>
    <w:basedOn w:val="1"/>
    <w:uiPriority w:val="0"/>
    <w:pPr>
      <w:widowControl/>
      <w:numPr>
        <w:ilvl w:val="0"/>
        <w:numId w:val="0"/>
      </w:numPr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</w:pBdr>
      <w:suppressAutoHyphens w:val="0"/>
      <w:kinsoku/>
      <w:overflowPunct/>
      <w:autoSpaceDE/>
      <w:bidi w:val="0"/>
      <w:spacing w:before="28" w:after="28" w:line="240" w:lineRule="auto"/>
      <w:ind w:leftChars="-1" w:rightChars="0" w:hangingChars="1"/>
      <w:textAlignment w:val="top"/>
      <w:outlineLvl w:val="0"/>
    </w:pPr>
    <w:rPr>
      <w:rFonts w:ascii="Times New Roman" w:hAnsi="Times New Roman" w:eastAsia="Times New Roman" w:cs="Times New Roman"/>
      <w:color w:val="00000A"/>
      <w:w w:val="100"/>
      <w:position w:val="-1"/>
      <w:sz w:val="24"/>
      <w:szCs w:val="24"/>
      <w:vertAlign w:val="baseline"/>
      <w:cs w:val="0"/>
      <w:lang w:val="en-IN" w:eastAsia="en-I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2.xml"/><Relationship Id="rId7" Type="http://schemas.openxmlformats.org/officeDocument/2006/relationships/footer" Target="footer1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2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7IZrjZmeArZ6iiyeAcjBYNK49hw==">AMUW2mUf6MRKrLv1biVXOU2LjMiwJ9mhUwh2UiBmRVQXByYB8sd/e1J/wv6OcosE8D1O0eU8iw3/mF1jEpxathBuOvWON2xjVv0I4+kSYvp7CdOMl7XYcjMCvHzBdyCS4UiW7P0p+syZ</go:docsCustomData>
</go:gDocsCustomXmlDataStorage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8</TotalTime>
  <ScaleCrop>false</ScaleCrop>
  <LinksUpToDate>false</LinksUpToDate>
  <Application>WPS Office_11.2.0.10265_F1E327BC-269C-435d-A152-05C5408002CA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2017-12-21T11:21:00Z</dcterms:created>
  <dc:creator>user</dc:creator>
  <cp:lastModifiedBy>ravuri.smtk</cp:lastModifiedBy>
  <dcterms:modified xsi:type="dcterms:W3CDTF">2021-09-03T06:59:10Z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r8>0</vt:r8>
  </property>
  <property fmtid="{D5CDD505-2E9C-101B-9397-08002B2CF9AE}" pid="3" name="HyperlinksChanged">
    <vt:bool>false</vt:bool>
  </property>
  <property fmtid="{D5CDD505-2E9C-101B-9397-08002B2CF9AE}" pid="4" name="LinksUpToDate">
    <vt:bool>false</vt:bool>
  </property>
  <property fmtid="{D5CDD505-2E9C-101B-9397-08002B2CF9AE}" pid="5" name="ScaleCrop">
    <vt:bool>false</vt:bool>
  </property>
  <property fmtid="{D5CDD505-2E9C-101B-9397-08002B2CF9AE}" pid="6" name="ShareDoc">
    <vt:bool>false</vt:bool>
  </property>
  <property fmtid="{D5CDD505-2E9C-101B-9397-08002B2CF9AE}" pid="7" name="KSOProductBuildVer">
    <vt:lpwstr>1033-11.2.0.10265</vt:lpwstr>
  </property>
  <property fmtid="{D5CDD505-2E9C-101B-9397-08002B2CF9AE}" pid="8" name="ICV">
    <vt:lpwstr>9785E57F97C940F5AEC56ED35743F48E</vt:lpwstr>
  </property>
</Properties>
</file>